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Epochs: Foundations – Master Document</w:t>
      </w:r>
    </w:p>
    <w:p>
      <w:r>
        <w:t>“Civilizations clash, but only Influence endures.”</w:t>
      </w:r>
    </w:p>
    <w:p>
      <w:r>
        <w:br w:type="page"/>
      </w:r>
    </w:p>
    <w:p>
      <w:pPr>
        <w:pStyle w:val="Heading1"/>
      </w:pPr>
      <w:r>
        <w:t>Table of Contents</w:t>
      </w:r>
    </w:p>
    <w:p>
      <w:r>
        <w:t>I. Game Overview</w:t>
      </w:r>
    </w:p>
    <w:p>
      <w:r>
        <w:t>II. Rules of Play</w:t>
      </w:r>
    </w:p>
    <w:p>
      <w:r>
        <w:t>III. Play Formats</w:t>
      </w:r>
    </w:p>
    <w:p>
      <w:r>
        <w:t>IV. The Core Set: Epochs – Foundations</w:t>
      </w:r>
    </w:p>
    <w:p>
      <w:r>
        <w:t>V. Card Encyclopedia (All 180 Cards)</w:t>
      </w:r>
    </w:p>
    <w:p>
      <w:r>
        <w:br w:type="page"/>
      </w:r>
    </w:p>
    <w:p>
      <w:pPr>
        <w:pStyle w:val="Heading1"/>
      </w:pPr>
      <w:r>
        <w:t>Part I. Game Overview</w:t>
      </w:r>
    </w:p>
    <w:p>
      <w:r>
        <w:t>Epochs is a strategic trading card game where civilizations rise and clash not through direct violence, but through ideas, wonders, inventions, culture, and political influence. Victory is determined by accumulating or protecting Influence Points (IP).</w:t>
        <w:br/>
        <w:br/>
        <w:t>Resources:</w:t>
        <w:br/>
        <w:t>- Knowledge – fuels invention, research, and card draw.</w:t>
        <w:br/>
        <w:t>- Materials – used for building, ramp, and durability.</w:t>
        <w:br/>
        <w:t>- Influence – political power, cultural sway, victory metric.</w:t>
        <w:br/>
        <w:br/>
        <w:t>Victory Conditions:</w:t>
        <w:br/>
        <w:t>- Reduce all opponents to 0 IP.</w:t>
        <w:br/>
        <w:t>- Achieve an alternate win condition (e.g., Museum of Civilization).</w:t>
        <w:br/>
        <w:t>- Reach 40 IP in Multiplayer format.</w:t>
        <w:br/>
        <w:br/>
        <w:t>Factions:</w:t>
        <w:br/>
        <w:t>- Inventors (Blue/Silver)</w:t>
        <w:br/>
        <w:t>- Builders (Green/Stone)</w:t>
        <w:br/>
        <w:t>- Explorers (Red/Amber)</w:t>
        <w:br/>
        <w:t>- Artists (White/Gold)</w:t>
        <w:br/>
        <w:t>- Leaders (Black/Purple)</w:t>
        <w:br/>
        <w:t>- Neutrals (Grey)</w:t>
      </w:r>
    </w:p>
    <w:p>
      <w:r>
        <w:br w:type="page"/>
      </w:r>
    </w:p>
    <w:p>
      <w:pPr>
        <w:pStyle w:val="Heading1"/>
      </w:pPr>
      <w:r>
        <w:t>Part II. Rules of Play</w:t>
      </w:r>
    </w:p>
    <w:p>
      <w:r>
        <w:t>Setup:</w:t>
        <w:br/>
        <w:t>- Each player begins with 20 IP (tracked by counters, dice, or app).</w:t>
        <w:br/>
        <w:t>- Deck size: 30 (Starter) or 40–60 (Constructed).</w:t>
        <w:br/>
        <w:t>- Each player shuffles and draws 7 cards. One mulligan allowed (reshuffle, draw 6).</w:t>
        <w:br/>
        <w:br/>
        <w:t>Turn Structure:</w:t>
        <w:br/>
        <w:t>1. Draw Step – draw one card (unless modified).</w:t>
        <w:br/>
        <w:t>2. Main Phase – play one Territory, and play Citizens, Inventions/Wonders, or Events if affordable.</w:t>
        <w:br/>
        <w:t>3. Combat Phase – declare attackers, declare blockers, assign Influence damage.</w:t>
        <w:br/>
        <w:t>4. End Step – resolve end-of-turn effects, discard to hand size limit (7).</w:t>
        <w:br/>
        <w:br/>
        <w:t>Combat:</w:t>
        <w:br/>
        <w:t>- Citizens may attack once per turn.</w:t>
        <w:br/>
        <w:t>- Attackers are declared; defenders choose blockers.</w:t>
        <w:br/>
        <w:t>- Attack damage reduces Citizen Defense; unblocked Citizens deal Influence damage directly.</w:t>
        <w:br/>
        <w:t>- Citizens with 0 Defense are removed from play.</w:t>
        <w:br/>
        <w:br/>
        <w:t>Card Types:</w:t>
        <w:br/>
        <w:t>- Citizens: Units with Attack/Defense.</w:t>
        <w:br/>
        <w:t>- Inventions/Wonders: Structures, ongoing effects.</w:t>
        <w:br/>
        <w:t>- Events: One-time abilities.</w:t>
        <w:br/>
        <w:t>- Territories: Generate resources.</w:t>
        <w:br/>
        <w:br/>
        <w:t>Influence Points:</w:t>
        <w:br/>
        <w:t>- All gain/loss of IP is represented with + or – IP.</w:t>
        <w:br/>
      </w:r>
    </w:p>
    <w:p>
      <w:r>
        <w:br w:type="page"/>
      </w:r>
    </w:p>
    <w:p>
      <w:pPr>
        <w:pStyle w:val="Heading1"/>
      </w:pPr>
      <w:r>
        <w:t>Part III. Play Formats</w:t>
      </w:r>
    </w:p>
    <w:p>
      <w:r>
        <w:t>1. Starter Format</w:t>
        <w:br/>
        <w:t>- Pre-constructed 30-card decks (1 per faction).</w:t>
        <w:br/>
        <w:br/>
        <w:t>2. Constructed Format</w:t>
        <w:br/>
        <w:t>- Deck size: 40–60 cards.</w:t>
        <w:br/>
        <w:t>- Max 4 copies of any non-Mythic card.</w:t>
        <w:br/>
        <w:t>- Mythics limited to 1 copy per deck.</w:t>
        <w:br/>
        <w:br/>
        <w:t>3. Draft</w:t>
        <w:br/>
        <w:t>- Each player opens 3 booster packs of 12 cards.</w:t>
        <w:br/>
        <w:t>- Choose 1 card, pass the rest left (then right, then left).</w:t>
        <w:br/>
        <w:t>- Build a 30-card deck from drafted cards.</w:t>
        <w:br/>
        <w:br/>
        <w:t>4. Sealed Deck</w:t>
        <w:br/>
        <w:t>- Each player opens 6 boosters (72 cards).</w:t>
        <w:br/>
        <w:t>- Build a 40-card deck.</w:t>
        <w:br/>
        <w:br/>
        <w:t>5. Multiplayer / Political Format</w:t>
        <w:br/>
        <w:t>- 3–5 players.</w:t>
        <w:br/>
        <w:t>- Victory: last standing or first to 40 IP.</w:t>
        <w:br/>
      </w:r>
    </w:p>
    <w:p>
      <w:r>
        <w:br w:type="page"/>
      </w:r>
    </w:p>
    <w:p>
      <w:pPr>
        <w:pStyle w:val="Heading1"/>
      </w:pPr>
      <w:r>
        <w:t>Part IV. The Core Set: Epochs – Foundations</w:t>
      </w:r>
    </w:p>
    <w:p>
      <w:r>
        <w:t>- Total Cards: 180.</w:t>
        <w:br/>
        <w:t>- Factions: 25 cards each.</w:t>
        <w:br/>
        <w:t>- Neutrals: 55 cards.</w:t>
        <w:br/>
        <w:t>- Rarity Breakdown: 90 Commons, 60 Uncommons, 25 Rares, 5 Mythics.</w:t>
        <w:br/>
        <w:t>- Booster Pack: 12 cards (7C, 3U, 1R/M, 1 Territory).</w:t>
        <w:br/>
        <w:t>- Set Symbol: Pillar (changes color by rarity).</w:t>
        <w:br/>
        <w:br/>
        <w:t>This Core Set establishes the foundation of Epochs, introducing Influence Points, faction mechanics, Wonders, and alternate win conditions.</w:t>
        <w:br/>
      </w:r>
    </w:p>
    <w:p>
      <w:r>
        <w:br w:type="page"/>
      </w:r>
    </w:p>
    <w:p>
      <w:pPr>
        <w:pStyle w:val="Heading1"/>
      </w:pPr>
      <w:r>
        <w:t>Part V. Card Encyclopedia</w:t>
      </w:r>
    </w:p>
    <w:sectPr w:rsidR="00FC693F" w:rsidRPr="0006063C" w:rsidSect="00034616">
      <w:pgSz w:w="12240" w:h="15840"/>
      <w:pgMar w:top="1440" w:right="1800" w:bottom="1440" w:left="1800" w:header="720" w:footer="720" w:gutter="0"/>
      <w:cols w:space="720"/>
      <w:docGrid w:linePitch="360"/>
    </w:sectPr>
    <w:p>
      <w:pPr>
        <w:pStyle w:val="Title"/>
      </w:pPr>
      <w:r>
        <w:t>Epochs: Foundations – Card Encyclopedia</w:t>
      </w:r>
    </w:p>
    <w:p>
      <w:r>
        <w:t>Faction: Inventors</w:t>
      </w:r>
    </w:p>
    <w:p>
      <w:r>
        <w:br w:type="page"/>
      </w:r>
    </w:p>
    <w:p>
      <w:pPr>
        <w:pStyle w:val="Heading2"/>
      </w:pPr>
      <w:r>
        <w:t>Apprentice Scholar (Common)</w:t>
      </w:r>
    </w:p>
    <w:p>
      <w:r>
        <w:t>Cost: 1 Knowledge</w:t>
      </w:r>
    </w:p>
    <w:p>
      <w:r>
        <w:t>Citizen – Inventor</w:t>
      </w:r>
    </w:p>
    <w:p>
      <w:r>
        <w:t>When played, draw 1 card.</w:t>
      </w:r>
    </w:p>
    <w:p>
      <w:pPr>
        <w:pStyle w:val="IntenseQuote"/>
      </w:pPr>
      <w:r>
        <w:t>Flavor: “Every question is a doorway.”</w:t>
      </w:r>
    </w:p>
    <w:p/>
    <w:p>
      <w:pPr>
        <w:pStyle w:val="Heading2"/>
      </w:pPr>
      <w:r>
        <w:t>Tinkerer’s Assistant (Common)</w:t>
      </w:r>
    </w:p>
    <w:p>
      <w:r>
        <w:t>Cost: 1 Knowledge</w:t>
      </w:r>
    </w:p>
    <w:p>
      <w:r>
        <w:t>Citizen – Inventor</w:t>
      </w:r>
    </w:p>
    <w:p>
      <w:r>
        <w:t>0/3. Can block two Citizens each combat.</w:t>
      </w:r>
    </w:p>
    <w:p>
      <w:pPr>
        <w:pStyle w:val="IntenseQuote"/>
      </w:pPr>
      <w:r>
        <w:t>Flavor: “The details make the invention.”</w:t>
      </w:r>
    </w:p>
    <w:p/>
    <w:p>
      <w:pPr>
        <w:pStyle w:val="Heading2"/>
      </w:pPr>
      <w:r>
        <w:t>Inventive Engineer (Common)</w:t>
      </w:r>
    </w:p>
    <w:p>
      <w:r>
        <w:t>Cost: 2 Knowledge + 1 Materials</w:t>
      </w:r>
    </w:p>
    <w:p>
      <w:r>
        <w:t>Citizen – Inventor</w:t>
      </w:r>
    </w:p>
    <w:p>
      <w:r>
        <w:t>2/2. The next Invention you play this turn costs 1 less.</w:t>
      </w:r>
    </w:p>
    <w:p/>
    <w:p>
      <w:pPr>
        <w:pStyle w:val="Heading2"/>
      </w:pPr>
      <w:r>
        <w:t>Visionary Thinker (Common)</w:t>
      </w:r>
    </w:p>
    <w:p>
      <w:r>
        <w:t>Cost: 2 Knowledge</w:t>
      </w:r>
    </w:p>
    <w:p>
      <w:r>
        <w:t>Citizen – Inventor</w:t>
      </w:r>
    </w:p>
    <w:p>
      <w:r>
        <w:t>1/3. At the start of your turn, you may look at the top card of your deck and put it on the bottom.</w:t>
      </w:r>
    </w:p>
    <w:p/>
    <w:p>
      <w:pPr>
        <w:pStyle w:val="Heading2"/>
      </w:pPr>
      <w:r>
        <w:t>Clockwork Automaton (Common)</w:t>
      </w:r>
    </w:p>
    <w:p>
      <w:r>
        <w:t>Cost: 3 Knowledge + 1 Materials</w:t>
      </w:r>
    </w:p>
    <w:p>
      <w:r>
        <w:t>Invention – Unit</w:t>
      </w:r>
    </w:p>
    <w:p>
      <w:r>
        <w:t>2/2. Cannot be blocked by Citizens with 2 Attack or less.</w:t>
      </w:r>
    </w:p>
    <w:p/>
    <w:p>
      <w:pPr>
        <w:pStyle w:val="Heading2"/>
      </w:pPr>
      <w:r>
        <w:t>Strategic Pause (Common)</w:t>
      </w:r>
    </w:p>
    <w:p>
      <w:r>
        <w:t>Cost: 1 Knowledge</w:t>
      </w:r>
    </w:p>
    <w:p>
      <w:r>
        <w:t>Event</w:t>
      </w:r>
    </w:p>
    <w:p>
      <w:r>
        <w:t>Prevent all damage from one Citizen this turn. Draw 1 card.</w:t>
      </w:r>
    </w:p>
    <w:p/>
    <w:p>
      <w:pPr>
        <w:pStyle w:val="Heading2"/>
      </w:pPr>
      <w:r>
        <w:t>Eureka! (Common)</w:t>
      </w:r>
    </w:p>
    <w:p>
      <w:r>
        <w:t>Cost: 2 Knowledge</w:t>
      </w:r>
    </w:p>
    <w:p>
      <w:r>
        <w:t>Event</w:t>
      </w:r>
    </w:p>
    <w:p>
      <w:r>
        <w:t>Search your deck for an Invention, reveal it, put it into your hand.</w:t>
      </w:r>
    </w:p>
    <w:p/>
    <w:p>
      <w:pPr>
        <w:pStyle w:val="Heading2"/>
      </w:pPr>
      <w:r>
        <w:t>Scientific Journal (Common)</w:t>
      </w:r>
    </w:p>
    <w:p>
      <w:r>
        <w:t>Cost: 1 Knowledge</w:t>
      </w:r>
    </w:p>
    <w:p>
      <w:r>
        <w:t>Invention</w:t>
      </w:r>
    </w:p>
    <w:p>
      <w:r>
        <w:t>Immediate. Draw 2 cards.</w:t>
      </w:r>
    </w:p>
    <w:p/>
    <w:p>
      <w:pPr>
        <w:pStyle w:val="Heading2"/>
      </w:pPr>
      <w:r>
        <w:t>Neutral Scholar Variant (Common)</w:t>
      </w:r>
    </w:p>
    <w:p>
      <w:r>
        <w:t>Cost: 2 Knowledge</w:t>
      </w:r>
    </w:p>
    <w:p>
      <w:r>
        <w:t>Citizen – Inventor</w:t>
      </w:r>
    </w:p>
    <w:p>
      <w:r>
        <w:t>1/2. When played, gain +1 Influence.</w:t>
      </w:r>
    </w:p>
    <w:p/>
    <w:p>
      <w:pPr>
        <w:pStyle w:val="Heading2"/>
      </w:pPr>
      <w:r>
        <w:t>Basic Invention (Common)</w:t>
      </w:r>
    </w:p>
    <w:p>
      <w:r>
        <w:t>Cost: 2 Knowledge</w:t>
      </w:r>
    </w:p>
    <w:p>
      <w:r>
        <w:t>Invention</w:t>
      </w:r>
    </w:p>
    <w:p>
      <w:r>
        <w:t>Ongoing. Gain +1 Knowledge each turn.</w:t>
      </w:r>
    </w:p>
    <w:p/>
    <w:p>
      <w:pPr>
        <w:pStyle w:val="Heading2"/>
      </w:pPr>
      <w:r>
        <w:t>Technician Guild (Uncommon)</w:t>
      </w:r>
    </w:p>
    <w:p>
      <w:r>
        <w:t>Cost: 3 Knowledge + 1 Influence</w:t>
      </w:r>
    </w:p>
    <w:p>
      <w:r>
        <w:t>Citizen – Inventor</w:t>
      </w:r>
    </w:p>
    <w:p>
      <w:r>
        <w:t>3/3. Whenever you play an Invention, gain +1 Influence.</w:t>
      </w:r>
    </w:p>
    <w:p/>
    <w:p>
      <w:pPr>
        <w:pStyle w:val="Heading2"/>
      </w:pPr>
      <w:r>
        <w:t>Printing Press (Uncommon)</w:t>
      </w:r>
    </w:p>
    <w:p>
      <w:r>
        <w:t>Cost: 1 Knowledge + 1 Materials</w:t>
      </w:r>
    </w:p>
    <w:p>
      <w:r>
        <w:t>Invention</w:t>
      </w:r>
    </w:p>
    <w:p>
      <w:r>
        <w:t>Ongoing. At the start of your turn, draw 1 extra card.</w:t>
      </w:r>
    </w:p>
    <w:p>
      <w:pPr>
        <w:pStyle w:val="IntenseQuote"/>
      </w:pPr>
      <w:r>
        <w:t>Flavor: “Knowledge spreads faster than fire.”</w:t>
      </w:r>
    </w:p>
    <w:p/>
    <w:p>
      <w:pPr>
        <w:pStyle w:val="Heading2"/>
      </w:pPr>
      <w:r>
        <w:t>Mechanical Loom (Uncommon)</w:t>
      </w:r>
    </w:p>
    <w:p>
      <w:r>
        <w:t>Cost: 2 Materials + 1 Knowledge</w:t>
      </w:r>
    </w:p>
    <w:p>
      <w:r>
        <w:t>Invention</w:t>
      </w:r>
    </w:p>
    <w:p>
      <w:r>
        <w:t>Ongoing. Generate +1 Materials each turn.</w:t>
      </w:r>
    </w:p>
    <w:p/>
    <w:p>
      <w:pPr>
        <w:pStyle w:val="Heading2"/>
      </w:pPr>
      <w:r>
        <w:t>Innovation Hub (Uncommon)</w:t>
      </w:r>
    </w:p>
    <w:p>
      <w:r>
        <w:t>Cost: 2 Knowledge + 1 Influence</w:t>
      </w:r>
    </w:p>
    <w:p>
      <w:r>
        <w:t>Invention</w:t>
      </w:r>
    </w:p>
    <w:p>
      <w:r>
        <w:t>Ongoing. Whenever you gain Influence, draw 1 card.</w:t>
      </w:r>
    </w:p>
    <w:p/>
    <w:p>
      <w:pPr>
        <w:pStyle w:val="Heading2"/>
      </w:pPr>
      <w:r>
        <w:t>Blueprint Error (Uncommon)</w:t>
      </w:r>
    </w:p>
    <w:p>
      <w:r>
        <w:t>Cost: 2 Knowledge</w:t>
      </w:r>
    </w:p>
    <w:p>
      <w:r>
        <w:t>Event</w:t>
      </w:r>
    </w:p>
    <w:p>
      <w:r>
        <w:t>Cancel an Invention or Wonder.</w:t>
      </w:r>
    </w:p>
    <w:p/>
    <w:p>
      <w:pPr>
        <w:pStyle w:val="Heading2"/>
      </w:pPr>
      <w:r>
        <w:t>Insightful Research (Uncommon)</w:t>
      </w:r>
    </w:p>
    <w:p>
      <w:r>
        <w:t>Cost: 2 Knowledge</w:t>
      </w:r>
    </w:p>
    <w:p>
      <w:r>
        <w:t>Event</w:t>
      </w:r>
    </w:p>
    <w:p>
      <w:r>
        <w:t>Look at the top 3 cards of your deck. Put one into your hand, one on top, one on bottom.</w:t>
      </w:r>
    </w:p>
    <w:p/>
    <w:p>
      <w:pPr>
        <w:pStyle w:val="Heading2"/>
      </w:pPr>
      <w:r>
        <w:t>Modular Automaton (Uncommon)</w:t>
      </w:r>
    </w:p>
    <w:p>
      <w:r>
        <w:t>Cost: 3 Knowledge</w:t>
      </w:r>
    </w:p>
    <w:p>
      <w:r>
        <w:t>Invention – Unit</w:t>
      </w:r>
    </w:p>
    <w:p>
      <w:r>
        <w:t>2/2. Choose one when played: +2 Attack, or +2 Defense.</w:t>
      </w:r>
    </w:p>
    <w:p/>
    <w:p>
      <w:pPr>
        <w:pStyle w:val="Heading2"/>
      </w:pPr>
      <w:r>
        <w:t>Steamworks (Uncommon)</w:t>
      </w:r>
    </w:p>
    <w:p>
      <w:r>
        <w:t>Cost: 3 Knowledge + 2 Materials</w:t>
      </w:r>
    </w:p>
    <w:p>
      <w:r>
        <w:t>Invention</w:t>
      </w:r>
    </w:p>
    <w:p>
      <w:r>
        <w:t>Ongoing. All your Citizens cost 1 less to play.</w:t>
      </w:r>
    </w:p>
    <w:p/>
    <w:p>
      <w:pPr>
        <w:pStyle w:val="Heading2"/>
      </w:pPr>
      <w:r>
        <w:t>Refined Engine (Uncommon)</w:t>
      </w:r>
    </w:p>
    <w:p>
      <w:r>
        <w:t>Cost: 2 Knowledge + 1 Materials</w:t>
      </w:r>
    </w:p>
    <w:p>
      <w:r>
        <w:t>Invention</w:t>
      </w:r>
    </w:p>
    <w:p>
      <w:r>
        <w:t>Ongoing. Whenever you play a Citizen, gain +1 Knowledge.</w:t>
      </w:r>
    </w:p>
    <w:p/>
    <w:p>
      <w:pPr>
        <w:pStyle w:val="Heading2"/>
      </w:pPr>
      <w:r>
        <w:t>Knowledge Vault (Uncommon)</w:t>
      </w:r>
    </w:p>
    <w:p>
      <w:r>
        <w:t>Cost: 3 Knowledge</w:t>
      </w:r>
    </w:p>
    <w:p>
      <w:r>
        <w:t>Wonder</w:t>
      </w:r>
    </w:p>
    <w:p>
      <w:r>
        <w:t>At the start of your turn, if you have no cards in hand, draw 3 cards.</w:t>
      </w:r>
    </w:p>
    <w:p/>
    <w:p>
      <w:pPr>
        <w:pStyle w:val="Heading2"/>
      </w:pPr>
      <w:r>
        <w:t>Great Inventor (Rare)</w:t>
      </w:r>
    </w:p>
    <w:p>
      <w:r>
        <w:t>Cost: 4 Knowledge + 2 Materials</w:t>
      </w:r>
    </w:p>
    <w:p>
      <w:r>
        <w:t>Citizen – Inventor</w:t>
      </w:r>
    </w:p>
    <w:p>
      <w:r>
        <w:t>4/4. Your first Invention each turn costs 1 less.</w:t>
      </w:r>
    </w:p>
    <w:p/>
    <w:p>
      <w:pPr>
        <w:pStyle w:val="Heading2"/>
      </w:pPr>
      <w:r>
        <w:t>Scientific Congress (Rare)</w:t>
      </w:r>
    </w:p>
    <w:p>
      <w:r>
        <w:t>Cost: 3 Knowledge + 2 Influence</w:t>
      </w:r>
    </w:p>
    <w:p>
      <w:r>
        <w:t>Wonder</w:t>
      </w:r>
    </w:p>
    <w:p>
      <w:r>
        <w:t>Ongoing. At the end of each turn, if you drew 3 or more cards, gain +2 Influence.</w:t>
      </w:r>
    </w:p>
    <w:p/>
    <w:p>
      <w:pPr>
        <w:pStyle w:val="Heading2"/>
      </w:pPr>
      <w:r>
        <w:t>Grand Workshop (Rare)</w:t>
      </w:r>
    </w:p>
    <w:p>
      <w:r>
        <w:t>Cost: 4 Knowledge + 2 Materials</w:t>
      </w:r>
    </w:p>
    <w:p>
      <w:r>
        <w:t>Wonder</w:t>
      </w:r>
    </w:p>
    <w:p>
      <w:r>
        <w:t>Ongoing. Citizens you play get +1/+1.</w:t>
      </w:r>
    </w:p>
    <w:p/>
    <w:p>
      <w:pPr>
        <w:pStyle w:val="Heading2"/>
      </w:pPr>
      <w:r>
        <w:t>Academy of Gears (Rare)</w:t>
      </w:r>
    </w:p>
    <w:p>
      <w:r>
        <w:t>Cost: 3 Knowledge + 2 Materials</w:t>
      </w:r>
    </w:p>
    <w:p>
      <w:r>
        <w:t>Wonder</w:t>
      </w:r>
    </w:p>
    <w:p>
      <w:r>
        <w:t>Ongoing. Once per turn, you may duplicate the effect of an Event you play.</w:t>
      </w:r>
    </w:p>
    <w:p/>
    <w:p>
      <w:pPr>
        <w:pStyle w:val="Heading2"/>
      </w:pPr>
      <w:r>
        <w:t>Grand Observatory (Mythic)</w:t>
      </w:r>
    </w:p>
    <w:p>
      <w:r>
        <w:t>Cost: 5 Knowledge + 1 Influence</w:t>
      </w:r>
    </w:p>
    <w:p>
      <w:r>
        <w:t>Wonder</w:t>
      </w:r>
    </w:p>
    <w:p>
      <w:r>
        <w:t>At the start of your turn, draw 2 extra cards. Whenever you play an Invention, gain +1 Influence.</w:t>
      </w:r>
    </w:p>
    <w:p>
      <w:pPr>
        <w:pStyle w:val="IntenseQuote"/>
      </w:pPr>
      <w:r>
        <w:t>Flavor: “Ideas spread like starlight — infinite, inevitable.”</w:t>
      </w:r>
    </w:p>
    <w:p/>
    <w:p>
      <w:r>
        <w:br w:type="page"/>
      </w:r>
    </w:p>
    <w:p>
      <w:pPr>
        <w:pStyle w:val="Heading1"/>
      </w:pPr>
      <w:r>
        <w:t>Faction: Builders</w:t>
      </w:r>
    </w:p>
    <w:p>
      <w:pPr>
        <w:pStyle w:val="Heading2"/>
      </w:pPr>
      <w:r>
        <w:t>Stone Mason (Common)</w:t>
      </w:r>
    </w:p>
    <w:p>
      <w:r>
        <w:t>Cost: 1 Materials</w:t>
      </w:r>
    </w:p>
    <w:p>
      <w:r>
        <w:t>Citizen – Builder</w:t>
      </w:r>
    </w:p>
    <w:p>
      <w:r>
        <w:t>1/2. On play, add +1 Materials this turn.</w:t>
      </w:r>
    </w:p>
    <w:p/>
    <w:p>
      <w:pPr>
        <w:pStyle w:val="Heading2"/>
      </w:pPr>
      <w:r>
        <w:t>Farmer Collective (Common)</w:t>
      </w:r>
    </w:p>
    <w:p>
      <w:r>
        <w:t>Cost: 2 Materials</w:t>
      </w:r>
    </w:p>
    <w:p>
      <w:r>
        <w:t>Citizen – Builder</w:t>
      </w:r>
    </w:p>
    <w:p>
      <w:r>
        <w:t>2/2. On play, gain +1 Influence.</w:t>
      </w:r>
    </w:p>
    <w:p/>
    <w:p>
      <w:pPr>
        <w:pStyle w:val="Heading2"/>
      </w:pPr>
      <w:r>
        <w:t>Builder’s Laborer (Common)</w:t>
      </w:r>
    </w:p>
    <w:p>
      <w:r>
        <w:t>Cost: 1 Materials</w:t>
      </w:r>
    </w:p>
    <w:p>
      <w:r>
        <w:t>Citizen – Builder</w:t>
      </w:r>
    </w:p>
    <w:p>
      <w:r>
        <w:t>2/1. Basic attacker.</w:t>
      </w:r>
    </w:p>
    <w:p/>
    <w:p>
      <w:pPr>
        <w:pStyle w:val="Heading2"/>
      </w:pPr>
      <w:r>
        <w:t>Labor Camp (Common)</w:t>
      </w:r>
    </w:p>
    <w:p>
      <w:r>
        <w:t>Cost: 2 Materials</w:t>
      </w:r>
    </w:p>
    <w:p>
      <w:r>
        <w:t>Invention</w:t>
      </w:r>
    </w:p>
    <w:p>
      <w:r>
        <w:t>Ongoing. At the start of your turn, gain +1 Materials.</w:t>
      </w:r>
    </w:p>
    <w:p/>
    <w:p>
      <w:pPr>
        <w:pStyle w:val="Heading2"/>
      </w:pPr>
      <w:r>
        <w:t>Quarry Workers (Common)</w:t>
      </w:r>
    </w:p>
    <w:p>
      <w:r>
        <w:t>Cost: 2 Materials</w:t>
      </w:r>
    </w:p>
    <w:p>
      <w:r>
        <w:t>Citizen – Builder</w:t>
      </w:r>
    </w:p>
    <w:p>
      <w:r>
        <w:t>1/3. Ongoing: Territories you control produce +1 Materials when tapped.</w:t>
      </w:r>
    </w:p>
    <w:p/>
    <w:p>
      <w:pPr>
        <w:pStyle w:val="Heading2"/>
      </w:pPr>
      <w:r>
        <w:t>Defensive Wall (Common)</w:t>
      </w:r>
    </w:p>
    <w:p>
      <w:r>
        <w:t>Cost: 1 Materials</w:t>
      </w:r>
    </w:p>
    <w:p>
      <w:r>
        <w:t>Invention</w:t>
      </w:r>
    </w:p>
    <w:p>
      <w:r>
        <w:t>Ongoing. Citizens you control gain +1 Defense.</w:t>
      </w:r>
    </w:p>
    <w:p/>
    <w:p>
      <w:pPr>
        <w:pStyle w:val="Heading2"/>
      </w:pPr>
      <w:r>
        <w:t>Reinforcements (Common)</w:t>
      </w:r>
    </w:p>
    <w:p>
      <w:r>
        <w:t>Cost: 2 Materials</w:t>
      </w:r>
    </w:p>
    <w:p>
      <w:r>
        <w:t>Event</w:t>
      </w:r>
    </w:p>
    <w:p>
      <w:r>
        <w:t>Create a 1/2 Laborer Citizen token.</w:t>
      </w:r>
    </w:p>
    <w:p/>
    <w:p>
      <w:pPr>
        <w:pStyle w:val="Heading2"/>
      </w:pPr>
      <w:r>
        <w:t>Construction Boom (Common)</w:t>
      </w:r>
    </w:p>
    <w:p>
      <w:r>
        <w:t>Cost: 2 Materials + 1 Knowledge</w:t>
      </w:r>
    </w:p>
    <w:p>
      <w:r>
        <w:t>Event</w:t>
      </w:r>
    </w:p>
    <w:p>
      <w:r>
        <w:t>You may play 1 additional Territory this turn.</w:t>
      </w:r>
    </w:p>
    <w:p/>
    <w:p>
      <w:pPr>
        <w:pStyle w:val="Heading2"/>
      </w:pPr>
      <w:r>
        <w:t>Resource Gatherer (Common)</w:t>
      </w:r>
    </w:p>
    <w:p>
      <w:r>
        <w:t>Cost: 1 Materials</w:t>
      </w:r>
    </w:p>
    <w:p>
      <w:r>
        <w:t>Citizen – Builder</w:t>
      </w:r>
    </w:p>
    <w:p>
      <w:r>
        <w:t>1/1. On play, draw 1 card.</w:t>
      </w:r>
    </w:p>
    <w:p/>
    <w:p>
      <w:pPr>
        <w:pStyle w:val="Heading2"/>
      </w:pPr>
      <w:r>
        <w:t>Basic Wonder (Common)</w:t>
      </w:r>
    </w:p>
    <w:p>
      <w:r>
        <w:t>Cost: 3 Materials</w:t>
      </w:r>
    </w:p>
    <w:p>
      <w:r>
        <w:t>Wonder</w:t>
      </w:r>
    </w:p>
    <w:p>
      <w:r>
        <w:t>Ongoing. Gain +1 Influence each turn.</w:t>
      </w:r>
    </w:p>
    <w:p/>
    <w:p>
      <w:pPr>
        <w:pStyle w:val="Heading2"/>
      </w:pPr>
      <w:r>
        <w:t>Master Builder (Uncommon)</w:t>
      </w:r>
    </w:p>
    <w:p>
      <w:r>
        <w:t>Cost: 2 Materials + 1 Knowledge</w:t>
      </w:r>
    </w:p>
    <w:p>
      <w:r>
        <w:t>Citizen – Builder</w:t>
      </w:r>
    </w:p>
    <w:p>
      <w:r>
        <w:t>2/3. Structures cost 1 less.</w:t>
      </w:r>
    </w:p>
    <w:p/>
    <w:p>
      <w:pPr>
        <w:pStyle w:val="Heading2"/>
      </w:pPr>
      <w:r>
        <w:t>Great Architect (Uncommon)</w:t>
      </w:r>
    </w:p>
    <w:p>
      <w:r>
        <w:t>Cost: 3 Materials + 1 Influence</w:t>
      </w:r>
    </w:p>
    <w:p>
      <w:r>
        <w:t>Citizen – Builder</w:t>
      </w:r>
    </w:p>
    <w:p>
      <w:r>
        <w:t>3/3. When you play a Wonder, draw 1 card.</w:t>
      </w:r>
    </w:p>
    <w:p/>
    <w:p>
      <w:pPr>
        <w:pStyle w:val="Heading2"/>
      </w:pPr>
      <w:r>
        <w:t>Guild Overseer (Uncommon)</w:t>
      </w:r>
    </w:p>
    <w:p>
      <w:r>
        <w:t>Cost: 2 Materials + 1 Influence</w:t>
      </w:r>
    </w:p>
    <w:p>
      <w:r>
        <w:t>Citizen – Builder</w:t>
      </w:r>
    </w:p>
    <w:p>
      <w:r>
        <w:t>3/2. At the start of each turn, generate +1 Materials.</w:t>
      </w:r>
    </w:p>
    <w:p/>
    <w:p>
      <w:pPr>
        <w:pStyle w:val="Heading2"/>
      </w:pPr>
      <w:r>
        <w:t>Aqueducts (Uncommon)</w:t>
      </w:r>
    </w:p>
    <w:p>
      <w:r>
        <w:t>Cost: 2 Materials + 1 Influence</w:t>
      </w:r>
    </w:p>
    <w:p>
      <w:r>
        <w:t>Invention</w:t>
      </w:r>
    </w:p>
    <w:p>
      <w:r>
        <w:t>Ongoing. Citizens gain +1 Attack when attacking.</w:t>
      </w:r>
    </w:p>
    <w:p/>
    <w:p>
      <w:pPr>
        <w:pStyle w:val="Heading2"/>
      </w:pPr>
      <w:r>
        <w:t>Stone Walls (Uncommon)</w:t>
      </w:r>
    </w:p>
    <w:p>
      <w:r>
        <w:t>Cost: 1 Materials</w:t>
      </w:r>
    </w:p>
    <w:p>
      <w:r>
        <w:t>Invention</w:t>
      </w:r>
    </w:p>
    <w:p>
      <w:r>
        <w:t>Ongoing. Citizens gain +1 Defense.</w:t>
      </w:r>
    </w:p>
    <w:p/>
    <w:p>
      <w:pPr>
        <w:pStyle w:val="Heading2"/>
      </w:pPr>
      <w:r>
        <w:t>Workshop Forge (Uncommon)</w:t>
      </w:r>
    </w:p>
    <w:p>
      <w:r>
        <w:t>Cost: 2 Materials + 1 Knowledge</w:t>
      </w:r>
    </w:p>
    <w:p>
      <w:r>
        <w:t>Invention</w:t>
      </w:r>
    </w:p>
    <w:p>
      <w:r>
        <w:t>Ongoing. When you play a Citizen, gain +1 Materials.</w:t>
      </w:r>
    </w:p>
    <w:p/>
    <w:p>
      <w:pPr>
        <w:pStyle w:val="Heading2"/>
      </w:pPr>
      <w:r>
        <w:t>Mason’s Guild (Uncommon)</w:t>
      </w:r>
    </w:p>
    <w:p>
      <w:r>
        <w:t>Cost: 2 Materials</w:t>
      </w:r>
    </w:p>
    <w:p>
      <w:r>
        <w:t>Wonder</w:t>
      </w:r>
    </w:p>
    <w:p>
      <w:r>
        <w:t>Ongoing. Whenever you play a Citizen, gain +1 Influence.</w:t>
      </w:r>
    </w:p>
    <w:p/>
    <w:p>
      <w:pPr>
        <w:pStyle w:val="Heading2"/>
      </w:pPr>
      <w:r>
        <w:t>Trade Convoy (Uncommon)</w:t>
      </w:r>
    </w:p>
    <w:p>
      <w:r>
        <w:t>Cost: 3 Materials</w:t>
      </w:r>
    </w:p>
    <w:p>
      <w:r>
        <w:t>Event</w:t>
      </w:r>
    </w:p>
    <w:p>
      <w:r>
        <w:t>Gain +3 Influence.</w:t>
      </w:r>
    </w:p>
    <w:p/>
    <w:p>
      <w:pPr>
        <w:pStyle w:val="Heading2"/>
      </w:pPr>
      <w:r>
        <w:t>Supply Depot (Uncommon)</w:t>
      </w:r>
    </w:p>
    <w:p>
      <w:r>
        <w:t>Cost: 2 Materials + 1 Influence</w:t>
      </w:r>
    </w:p>
    <w:p>
      <w:r>
        <w:t>Invention</w:t>
      </w:r>
    </w:p>
    <w:p>
      <w:r>
        <w:t>Ongoing. Your maximum hand size is increased by 2.</w:t>
      </w:r>
    </w:p>
    <w:p/>
    <w:p>
      <w:pPr>
        <w:pStyle w:val="Heading2"/>
      </w:pPr>
      <w:r>
        <w:t>Rural Expansion (Uncommon)</w:t>
      </w:r>
    </w:p>
    <w:p>
      <w:r>
        <w:t>Cost: 3 Materials</w:t>
      </w:r>
    </w:p>
    <w:p>
      <w:r>
        <w:t>Event</w:t>
      </w:r>
    </w:p>
    <w:p>
      <w:r>
        <w:t>Search your deck for 2 Territories and put them into your hand.</w:t>
      </w:r>
    </w:p>
    <w:p/>
    <w:p>
      <w:pPr>
        <w:pStyle w:val="Heading2"/>
      </w:pPr>
      <w:r>
        <w:t>Colossus Foreman (Rare)</w:t>
      </w:r>
    </w:p>
    <w:p>
      <w:r>
        <w:t>Cost: 4 Materials + 2 Influence</w:t>
      </w:r>
    </w:p>
    <w:p>
      <w:r>
        <w:t>Citizen – Builder</w:t>
      </w:r>
    </w:p>
    <w:p>
      <w:r>
        <w:t>4/5. All your Citizens gain +1 Defense.</w:t>
      </w:r>
    </w:p>
    <w:p/>
    <w:p>
      <w:pPr>
        <w:pStyle w:val="Heading2"/>
      </w:pPr>
      <w:r>
        <w:t>Great Pyramid (Rare)</w:t>
      </w:r>
    </w:p>
    <w:p>
      <w:r>
        <w:t>Cost: 6 Materials</w:t>
      </w:r>
    </w:p>
    <w:p>
      <w:r>
        <w:t>Wonder</w:t>
      </w:r>
    </w:p>
    <w:p>
      <w:r>
        <w:t>At the start of your turn, gain +1 Materials and +1 Influence. Opponent Citizens cost +1 more.</w:t>
      </w:r>
    </w:p>
    <w:p/>
    <w:p>
      <w:pPr>
        <w:pStyle w:val="Heading2"/>
      </w:pPr>
      <w:r>
        <w:t>Colosseum (Rare)</w:t>
      </w:r>
    </w:p>
    <w:p>
      <w:r>
        <w:t>Cost: 4 Materials + 1 Influence</w:t>
      </w:r>
    </w:p>
    <w:p>
      <w:r>
        <w:t>Wonder</w:t>
      </w:r>
    </w:p>
    <w:p>
      <w:r>
        <w:t>Whenever your Citizens attack, the first one each turn gives you +1 Influence.</w:t>
      </w:r>
    </w:p>
    <w:p/>
    <w:p>
      <w:pPr>
        <w:pStyle w:val="Heading2"/>
      </w:pPr>
      <w:r>
        <w:t>Monument of Ages (Rare)</w:t>
      </w:r>
    </w:p>
    <w:p>
      <w:r>
        <w:t>Cost: 5 Materials</w:t>
      </w:r>
    </w:p>
    <w:p>
      <w:r>
        <w:t>Wonder</w:t>
      </w:r>
    </w:p>
    <w:p>
      <w:r>
        <w:t>Ongoing. At the start of each turn, gain +2 Influence.</w:t>
      </w:r>
    </w:p>
    <w:p/>
    <w:p>
      <w:pPr>
        <w:pStyle w:val="Heading2"/>
      </w:pPr>
      <w:r>
        <w:t>Great Pyramid (Mythic) (Mythic)</w:t>
      </w:r>
    </w:p>
    <w:p>
      <w:r>
        <w:t>Cost: 6 Materials</w:t>
      </w:r>
    </w:p>
    <w:p>
      <w:r>
        <w:t>Wonder</w:t>
      </w:r>
    </w:p>
    <w:p>
      <w:r>
        <w:t>At the start of your turn, gain +1 Materials and +1 Influence. Opponents’ Citizens cost +1 more.</w:t>
      </w:r>
    </w:p>
    <w:p>
      <w:pPr>
        <w:pStyle w:val="IntenseQuote"/>
      </w:pPr>
      <w:r>
        <w:t>Flavor: “It will stand for millennia, and so will our civilization.”</w:t>
      </w:r>
    </w:p>
    <w:p/>
    <w:p>
      <w:r>
        <w:br w:type="page"/>
      </w:r>
    </w:p>
    <w:p>
      <w:pPr>
        <w:pStyle w:val="Heading1"/>
      </w:pPr>
      <w:r>
        <w:t>Faction: Explorers</w:t>
      </w:r>
    </w:p>
    <w:p>
      <w:pPr>
        <w:pStyle w:val="Heading2"/>
      </w:pPr>
      <w:r>
        <w:t>Trailblazer (Common)</w:t>
      </w:r>
    </w:p>
    <w:p>
      <w:r>
        <w:t>Cost: 1 Materials</w:t>
      </w:r>
    </w:p>
    <w:p>
      <w:r>
        <w:t>Citizen – Explorer</w:t>
      </w:r>
    </w:p>
    <w:p>
      <w:r>
        <w:t>2/1. Must attack each turn if able. If unblocked, deals +1 Influence.</w:t>
      </w:r>
    </w:p>
    <w:p/>
    <w:p>
      <w:pPr>
        <w:pStyle w:val="Heading2"/>
      </w:pPr>
      <w:r>
        <w:t>Adventuring Party (Common)</w:t>
      </w:r>
    </w:p>
    <w:p>
      <w:r>
        <w:t>Cost: 2 Materials</w:t>
      </w:r>
    </w:p>
    <w:p>
      <w:r>
        <w:t>Citizen – Explorer</w:t>
      </w:r>
    </w:p>
    <w:p>
      <w:r>
        <w:t>3/1. If unblocked, deals +2 extra Influence.</w:t>
      </w:r>
    </w:p>
    <w:p/>
    <w:p>
      <w:pPr>
        <w:pStyle w:val="Heading2"/>
      </w:pPr>
      <w:r>
        <w:t>Mapmaker (Common)</w:t>
      </w:r>
    </w:p>
    <w:p>
      <w:r>
        <w:t>Cost: 1 Knowledge</w:t>
      </w:r>
    </w:p>
    <w:p>
      <w:r>
        <w:t>Citizen – Explorer</w:t>
      </w:r>
    </w:p>
    <w:p>
      <w:r>
        <w:t>1/2. On play, look at the top 2 cards of your deck, put one back and one on bottom.</w:t>
      </w:r>
    </w:p>
    <w:p/>
    <w:p>
      <w:pPr>
        <w:pStyle w:val="Heading2"/>
      </w:pPr>
      <w:r>
        <w:t>Smuggler Crew (Common)</w:t>
      </w:r>
    </w:p>
    <w:p>
      <w:r>
        <w:t>Cost: 2 Materials</w:t>
      </w:r>
    </w:p>
    <w:p>
      <w:r>
        <w:t>Citizen – Explorer</w:t>
      </w:r>
    </w:p>
    <w:p>
      <w:r>
        <w:t>2/2. Cannot be blocked by Citizens with Defense 3 or greater.</w:t>
      </w:r>
    </w:p>
    <w:p/>
    <w:p>
      <w:pPr>
        <w:pStyle w:val="Heading2"/>
      </w:pPr>
      <w:r>
        <w:t>Pillage (Common)</w:t>
      </w:r>
    </w:p>
    <w:p>
      <w:r>
        <w:t>Cost: 2 Materials</w:t>
      </w:r>
    </w:p>
    <w:p>
      <w:r>
        <w:t>Event</w:t>
      </w:r>
    </w:p>
    <w:p>
      <w:r>
        <w:t>Deal 3 Influence damage to opponent. If they have more IP than you, deal 5 instead.</w:t>
      </w:r>
    </w:p>
    <w:p/>
    <w:p>
      <w:pPr>
        <w:pStyle w:val="Heading2"/>
      </w:pPr>
      <w:r>
        <w:t>Common Raider (Common)</w:t>
      </w:r>
    </w:p>
    <w:p>
      <w:r>
        <w:t>Cost: 1 Materials</w:t>
      </w:r>
    </w:p>
    <w:p>
      <w:r>
        <w:t>Citizen – Explorer</w:t>
      </w:r>
    </w:p>
    <w:p>
      <w:r>
        <w:t>1/1. On play, opponent discards 1 card at random.</w:t>
      </w:r>
    </w:p>
    <w:p/>
    <w:p>
      <w:pPr>
        <w:pStyle w:val="Heading2"/>
      </w:pPr>
      <w:r>
        <w:t>Scouting Expedition (Common)</w:t>
      </w:r>
    </w:p>
    <w:p>
      <w:r>
        <w:t>Cost: 2 Materials + 1 Knowledge</w:t>
      </w:r>
    </w:p>
    <w:p>
      <w:r>
        <w:t>Event</w:t>
      </w:r>
    </w:p>
    <w:p>
      <w:r>
        <w:t>Search your deck for a Territory card, reveal it, put it into your hand.</w:t>
      </w:r>
    </w:p>
    <w:p/>
    <w:p>
      <w:pPr>
        <w:pStyle w:val="Heading2"/>
      </w:pPr>
      <w:r>
        <w:t>Quick Skirmish (Common)</w:t>
      </w:r>
    </w:p>
    <w:p>
      <w:r>
        <w:t>Cost: 1 Materials</w:t>
      </w:r>
    </w:p>
    <w:p>
      <w:r>
        <w:t>Event</w:t>
      </w:r>
    </w:p>
    <w:p>
      <w:r>
        <w:t>Target Citizen gets +2 Attack until end of turn.</w:t>
      </w:r>
    </w:p>
    <w:p/>
    <w:p>
      <w:pPr>
        <w:pStyle w:val="Heading2"/>
      </w:pPr>
      <w:r>
        <w:t>Frontier Scout (Common)</w:t>
      </w:r>
    </w:p>
    <w:p>
      <w:r>
        <w:t>Cost: 1 Materials</w:t>
      </w:r>
    </w:p>
    <w:p>
      <w:r>
        <w:t>Citizen – Explorer</w:t>
      </w:r>
    </w:p>
    <w:p>
      <w:r>
        <w:t>1/2. Cannot be blocked by Citizens with Attack greater than 3.</w:t>
      </w:r>
    </w:p>
    <w:p/>
    <w:p>
      <w:pPr>
        <w:pStyle w:val="Heading2"/>
      </w:pPr>
      <w:r>
        <w:t>Basic Expedition (Common)</w:t>
      </w:r>
    </w:p>
    <w:p>
      <w:r>
        <w:t>Cost: 2 Materials</w:t>
      </w:r>
    </w:p>
    <w:p>
      <w:r>
        <w:t>Invention</w:t>
      </w:r>
    </w:p>
    <w:p>
      <w:r>
        <w:t>Ongoing. At the start of each turn, gain +1 Influence.</w:t>
      </w:r>
    </w:p>
    <w:p/>
    <w:p>
      <w:pPr>
        <w:pStyle w:val="Heading2"/>
      </w:pPr>
      <w:r>
        <w:t>Sea Voyager (Uncommon)</w:t>
      </w:r>
    </w:p>
    <w:p>
      <w:r>
        <w:t>Cost: 2 Materials + 1 Knowledge</w:t>
      </w:r>
    </w:p>
    <w:p>
      <w:r>
        <w:t>Citizen – Explorer</w:t>
      </w:r>
    </w:p>
    <w:p>
      <w:r>
        <w:t>2/2. Cannot be blocked by Citizens with Defense 2 or less.</w:t>
      </w:r>
    </w:p>
    <w:p/>
    <w:p>
      <w:pPr>
        <w:pStyle w:val="Heading2"/>
      </w:pPr>
      <w:r>
        <w:t>Conquistador Captain (Uncommon)</w:t>
      </w:r>
    </w:p>
    <w:p>
      <w:r>
        <w:t>Cost: 3 Materials + 1 Influence</w:t>
      </w:r>
    </w:p>
    <w:p>
      <w:r>
        <w:t>Citizen – Explorer</w:t>
      </w:r>
    </w:p>
    <w:p>
      <w:r>
        <w:t>4/2. When attacking, another Citizen gets +1 Attack.</w:t>
      </w:r>
    </w:p>
    <w:p/>
    <w:p>
      <w:pPr>
        <w:pStyle w:val="Heading2"/>
      </w:pPr>
      <w:r>
        <w:t>Compass (Uncommon)</w:t>
      </w:r>
    </w:p>
    <w:p>
      <w:r>
        <w:t>Cost: 1 Knowledge</w:t>
      </w:r>
    </w:p>
    <w:p>
      <w:r>
        <w:t>Invention</w:t>
      </w:r>
    </w:p>
    <w:p>
      <w:r>
        <w:t>Ongoing. Whenever you deal Influence damage, gain +1 additional Influence.</w:t>
      </w:r>
    </w:p>
    <w:p/>
    <w:p>
      <w:pPr>
        <w:pStyle w:val="Heading2"/>
      </w:pPr>
      <w:r>
        <w:t>Raiding Fleet (Uncommon)</w:t>
      </w:r>
    </w:p>
    <w:p>
      <w:r>
        <w:t>Cost: 3 Materials + 1 Knowledge</w:t>
      </w:r>
    </w:p>
    <w:p>
      <w:r>
        <w:t>Invention</w:t>
      </w:r>
    </w:p>
    <w:p>
      <w:r>
        <w:t>Ongoing. Whenever your Citizens deal Influence damage, deal +1 more.</w:t>
      </w:r>
    </w:p>
    <w:p/>
    <w:p>
      <w:pPr>
        <w:pStyle w:val="Heading2"/>
      </w:pPr>
      <w:r>
        <w:t>Veteran Pathfinder (Uncommon)</w:t>
      </w:r>
    </w:p>
    <w:p>
      <w:r>
        <w:t>Cost: 2 Materials + 1 Influence</w:t>
      </w:r>
    </w:p>
    <w:p>
      <w:r>
        <w:t>Citizen – Explorer</w:t>
      </w:r>
    </w:p>
    <w:p>
      <w:r>
        <w:t>3/2. When this attacks and isn’t blocked, opponent discards 1 card.</w:t>
      </w:r>
    </w:p>
    <w:p/>
    <w:p>
      <w:pPr>
        <w:pStyle w:val="Heading2"/>
      </w:pPr>
      <w:r>
        <w:t>Treasure Cache (Uncommon)</w:t>
      </w:r>
    </w:p>
    <w:p>
      <w:r>
        <w:t>Cost: 2 Materials</w:t>
      </w:r>
    </w:p>
    <w:p>
      <w:r>
        <w:t>Invention</w:t>
      </w:r>
    </w:p>
    <w:p>
      <w:r>
        <w:t>When played, draw 2 cards.</w:t>
      </w:r>
    </w:p>
    <w:p/>
    <w:p>
      <w:pPr>
        <w:pStyle w:val="Heading2"/>
      </w:pPr>
      <w:r>
        <w:t>Storm at Sea (Uncommon)</w:t>
      </w:r>
    </w:p>
    <w:p>
      <w:r>
        <w:t>Cost: 2 Knowledge</w:t>
      </w:r>
    </w:p>
    <w:p>
      <w:r>
        <w:t>Event</w:t>
      </w:r>
    </w:p>
    <w:p>
      <w:r>
        <w:t>Destroy target Citizen with Defense 2 or less.</w:t>
      </w:r>
    </w:p>
    <w:p/>
    <w:p>
      <w:pPr>
        <w:pStyle w:val="Heading2"/>
      </w:pPr>
      <w:r>
        <w:t>Charge Ahead! (Uncommon)</w:t>
      </w:r>
    </w:p>
    <w:p>
      <w:r>
        <w:t>Cost: 1 Materials</w:t>
      </w:r>
    </w:p>
    <w:p>
      <w:r>
        <w:t>Event</w:t>
      </w:r>
    </w:p>
    <w:p>
      <w:r>
        <w:t>Target Citizen gains First Strike until end of turn.</w:t>
      </w:r>
    </w:p>
    <w:p/>
    <w:p>
      <w:pPr>
        <w:pStyle w:val="Heading2"/>
      </w:pPr>
      <w:r>
        <w:t>Ambush Tactics (Uncommon)</w:t>
      </w:r>
    </w:p>
    <w:p>
      <w:r>
        <w:t>Cost: 1 Materials + 1 Knowledge</w:t>
      </w:r>
    </w:p>
    <w:p>
      <w:r>
        <w:t>Event</w:t>
      </w:r>
    </w:p>
    <w:p>
      <w:r>
        <w:t>Target Citizen gets +2 Attack and First Strike until end of turn.</w:t>
      </w:r>
    </w:p>
    <w:p/>
    <w:p>
      <w:pPr>
        <w:pStyle w:val="Heading2"/>
      </w:pPr>
      <w:r>
        <w:t>Explorer’s Camp (Uncommon)</w:t>
      </w:r>
    </w:p>
    <w:p>
      <w:r>
        <w:t>Cost: 2 Materials + 1 Knowledge</w:t>
      </w:r>
    </w:p>
    <w:p>
      <w:r>
        <w:t>Wonder</w:t>
      </w:r>
    </w:p>
    <w:p>
      <w:r>
        <w:t>Ongoing. At the start of your turn, draw 1 card if you dealt Influence damage last turn.</w:t>
      </w:r>
    </w:p>
    <w:p/>
    <w:p>
      <w:pPr>
        <w:pStyle w:val="Heading2"/>
      </w:pPr>
      <w:r>
        <w:t>Great Voyage (Rare)</w:t>
      </w:r>
    </w:p>
    <w:p>
      <w:r>
        <w:t>Cost: 4 Materials + 2 Knowledge</w:t>
      </w:r>
    </w:p>
    <w:p>
      <w:r>
        <w:t>Wonder</w:t>
      </w:r>
    </w:p>
    <w:p>
      <w:r>
        <w:t>Whenever your Citizens deal Influence damage, draw 1 card. Once per turn, deal +1 Influence if an opponent controls more Territories than you.</w:t>
      </w:r>
    </w:p>
    <w:p/>
    <w:p>
      <w:pPr>
        <w:pStyle w:val="Heading2"/>
      </w:pPr>
      <w:r>
        <w:t>Harbor Colony (Rare)</w:t>
      </w:r>
    </w:p>
    <w:p>
      <w:r>
        <w:t>Cost: 3 Materials + 1 Influence</w:t>
      </w:r>
    </w:p>
    <w:p>
      <w:r>
        <w:t>Wonder</w:t>
      </w:r>
    </w:p>
    <w:p>
      <w:r>
        <w:t>At the start of each turn, create a 1/1 Explorer Citizen token.</w:t>
      </w:r>
    </w:p>
    <w:p/>
    <w:p>
      <w:pPr>
        <w:pStyle w:val="Heading2"/>
      </w:pPr>
      <w:r>
        <w:t>Legendary Navigator (Rare)</w:t>
      </w:r>
    </w:p>
    <w:p>
      <w:r>
        <w:t>Cost: 4 Materials + 1 Knowledge</w:t>
      </w:r>
    </w:p>
    <w:p>
      <w:r>
        <w:t>Citizen – Explorer</w:t>
      </w:r>
    </w:p>
    <w:p>
      <w:r>
        <w:t>3/3. On play, search your deck for a Territory and put it into your hand.</w:t>
      </w:r>
    </w:p>
    <w:p/>
    <w:p>
      <w:pPr>
        <w:pStyle w:val="Heading2"/>
      </w:pPr>
      <w:r>
        <w:t>Crossroads (Rare)</w:t>
      </w:r>
    </w:p>
    <w:p>
      <w:r>
        <w:t>Cost: 2 Materials + 1 Influence</w:t>
      </w:r>
    </w:p>
    <w:p>
      <w:r>
        <w:t>Event</w:t>
      </w:r>
    </w:p>
    <w:p>
      <w:r>
        <w:t>Each player draws 2 cards. You gain +2 Influence.</w:t>
      </w:r>
    </w:p>
    <w:p/>
    <w:p>
      <w:pPr>
        <w:pStyle w:val="Heading2"/>
      </w:pPr>
      <w:r>
        <w:t>Great Voyage (Mythic) (Mythic)</w:t>
      </w:r>
    </w:p>
    <w:p>
      <w:r>
        <w:t>Cost: 4 Materials + 2 Knowledge</w:t>
      </w:r>
    </w:p>
    <w:p>
      <w:r>
        <w:t>Wonder</w:t>
      </w:r>
    </w:p>
    <w:p>
      <w:r>
        <w:t>Whenever your Citizens deal Influence damage, draw 1 card. Once per turn, you may deal 1 extra Influence damage if an opponent controls more Territories than you.</w:t>
      </w:r>
    </w:p>
    <w:p>
      <w:pPr>
        <w:pStyle w:val="IntenseQuote"/>
      </w:pPr>
      <w:r>
        <w:t>Flavor: “The horizon is not a boundary — it is an invitation.”</w:t>
      </w:r>
    </w:p>
    <w:p/>
    <w:p>
      <w:r>
        <w:br w:type="page"/>
      </w:r>
    </w:p>
    <w:p>
      <w:pPr>
        <w:pStyle w:val="Heading1"/>
      </w:pPr>
      <w:r>
        <w:t>Faction: Artists</w:t>
      </w:r>
    </w:p>
    <w:p>
      <w:pPr>
        <w:pStyle w:val="Heading2"/>
      </w:pPr>
      <w:r>
        <w:t>Street Performer (Common)</w:t>
      </w:r>
    </w:p>
    <w:p>
      <w:r>
        <w:t>Cost: 1 Influence</w:t>
      </w:r>
    </w:p>
    <w:p>
      <w:r>
        <w:t>Citizen – Artist</w:t>
      </w:r>
    </w:p>
    <w:p>
      <w:r>
        <w:t>1/1. On play, gain +1 Influence.</w:t>
      </w:r>
    </w:p>
    <w:p/>
    <w:p>
      <w:pPr>
        <w:pStyle w:val="Heading2"/>
      </w:pPr>
      <w:r>
        <w:t>Festival Dancers (Common)</w:t>
      </w:r>
    </w:p>
    <w:p>
      <w:r>
        <w:t>Cost: 2 Influence</w:t>
      </w:r>
    </w:p>
    <w:p>
      <w:r>
        <w:t>Citizen – Artist</w:t>
      </w:r>
    </w:p>
    <w:p>
      <w:r>
        <w:t>1/3. On play, draw 1 card.</w:t>
      </w:r>
    </w:p>
    <w:p/>
    <w:p>
      <w:pPr>
        <w:pStyle w:val="Heading2"/>
      </w:pPr>
      <w:r>
        <w:t>Cultural Envoy (Common)</w:t>
      </w:r>
    </w:p>
    <w:p>
      <w:r>
        <w:t>Cost: 1 Knowledge + 1 Influence</w:t>
      </w:r>
    </w:p>
    <w:p>
      <w:r>
        <w:t>Citizen – Artist</w:t>
      </w:r>
    </w:p>
    <w:p>
      <w:r>
        <w:t>2/2. Other Citizens gain +1 Attack when attacking.</w:t>
      </w:r>
    </w:p>
    <w:p/>
    <w:p>
      <w:pPr>
        <w:pStyle w:val="Heading2"/>
      </w:pPr>
      <w:r>
        <w:t>Traveling Entertainer (Common)</w:t>
      </w:r>
    </w:p>
    <w:p>
      <w:r>
        <w:t>Cost: 1 Influence</w:t>
      </w:r>
    </w:p>
    <w:p>
      <w:r>
        <w:t>Citizen – Artist</w:t>
      </w:r>
    </w:p>
    <w:p>
      <w:r>
        <w:t>1/1. On play, draw 1, then discard 1.</w:t>
      </w:r>
    </w:p>
    <w:p/>
    <w:p>
      <w:pPr>
        <w:pStyle w:val="Heading2"/>
      </w:pPr>
      <w:r>
        <w:t>United Front (Common)</w:t>
      </w:r>
    </w:p>
    <w:p>
      <w:r>
        <w:t>Cost: 2 Influence</w:t>
      </w:r>
    </w:p>
    <w:p>
      <w:r>
        <w:t>Event</w:t>
      </w:r>
    </w:p>
    <w:p>
      <w:r>
        <w:t>Create a 1/1 Citizen token for each Citizen you control.</w:t>
      </w:r>
    </w:p>
    <w:p/>
    <w:p>
      <w:pPr>
        <w:pStyle w:val="Heading2"/>
      </w:pPr>
      <w:r>
        <w:t>Citizen Painter (Common)</w:t>
      </w:r>
    </w:p>
    <w:p>
      <w:r>
        <w:t>Cost: 1 Influence</w:t>
      </w:r>
    </w:p>
    <w:p>
      <w:r>
        <w:t>Citizen – Artist</w:t>
      </w:r>
    </w:p>
    <w:p>
      <w:r>
        <w:t>1/2. When this attacks, another Citizen gets +1 Attack until end of turn.</w:t>
      </w:r>
    </w:p>
    <w:p/>
    <w:p>
      <w:pPr>
        <w:pStyle w:val="Heading2"/>
      </w:pPr>
      <w:r>
        <w:t>Rally Parade (Common)</w:t>
      </w:r>
    </w:p>
    <w:p>
      <w:r>
        <w:t>Cost: 2 Influence</w:t>
      </w:r>
    </w:p>
    <w:p>
      <w:r>
        <w:t>Event</w:t>
      </w:r>
    </w:p>
    <w:p>
      <w:r>
        <w:t>Your Citizens gain +1 Attack until end of turn.</w:t>
      </w:r>
    </w:p>
    <w:p/>
    <w:p>
      <w:pPr>
        <w:pStyle w:val="Heading2"/>
      </w:pPr>
      <w:r>
        <w:t>Inspiring Chorus (Common)</w:t>
      </w:r>
    </w:p>
    <w:p>
      <w:r>
        <w:t>Cost: 1 Influence</w:t>
      </w:r>
    </w:p>
    <w:p>
      <w:r>
        <w:t>Event</w:t>
      </w:r>
    </w:p>
    <w:p>
      <w:r>
        <w:t>Choose a Citizen. It gains +2 Defense until end of turn.</w:t>
      </w:r>
    </w:p>
    <w:p/>
    <w:p>
      <w:pPr>
        <w:pStyle w:val="Heading2"/>
      </w:pPr>
      <w:r>
        <w:t>Local Artisan (Common)</w:t>
      </w:r>
    </w:p>
    <w:p>
      <w:r>
        <w:t>Cost: 1 Knowledge</w:t>
      </w:r>
    </w:p>
    <w:p>
      <w:r>
        <w:t>Citizen – Artist</w:t>
      </w:r>
    </w:p>
    <w:p>
      <w:r>
        <w:t>1/1. On play, gain +1 Knowledge.</w:t>
      </w:r>
    </w:p>
    <w:p/>
    <w:p>
      <w:pPr>
        <w:pStyle w:val="Heading2"/>
      </w:pPr>
      <w:r>
        <w:t>Basic Cultural Work (Common)</w:t>
      </w:r>
    </w:p>
    <w:p>
      <w:r>
        <w:t>Cost: 2 Influence</w:t>
      </w:r>
    </w:p>
    <w:p>
      <w:r>
        <w:t>Invention</w:t>
      </w:r>
    </w:p>
    <w:p>
      <w:r>
        <w:t>Ongoing. Gain +1 Influence each turn.</w:t>
      </w:r>
    </w:p>
    <w:p/>
    <w:p>
      <w:pPr>
        <w:pStyle w:val="Heading2"/>
      </w:pPr>
      <w:r>
        <w:t>Renowned Artist (Uncommon)</w:t>
      </w:r>
    </w:p>
    <w:p>
      <w:r>
        <w:t>Cost: 2 Knowledge + 1 Influence</w:t>
      </w:r>
    </w:p>
    <w:p>
      <w:r>
        <w:t>Citizen – Artist</w:t>
      </w:r>
    </w:p>
    <w:p>
      <w:r>
        <w:t>2/2. Whenever you gain Influence, draw 1 card.</w:t>
      </w:r>
    </w:p>
    <w:p/>
    <w:p>
      <w:pPr>
        <w:pStyle w:val="Heading2"/>
      </w:pPr>
      <w:r>
        <w:t>Orchestra Leader (Uncommon)</w:t>
      </w:r>
    </w:p>
    <w:p>
      <w:r>
        <w:t>Cost: 2 Influence + 1 Knowledge</w:t>
      </w:r>
    </w:p>
    <w:p>
      <w:r>
        <w:t>Citizen – Artist</w:t>
      </w:r>
    </w:p>
    <w:p>
      <w:r>
        <w:t>2/4. At the start of combat, choose another Citizen. It gains +2 Attack until end of turn.</w:t>
      </w:r>
    </w:p>
    <w:p/>
    <w:p>
      <w:pPr>
        <w:pStyle w:val="Heading2"/>
      </w:pPr>
      <w:r>
        <w:t>Art Guild (Uncommon)</w:t>
      </w:r>
    </w:p>
    <w:p>
      <w:r>
        <w:t>Cost: 1 Knowledge</w:t>
      </w:r>
    </w:p>
    <w:p>
      <w:r>
        <w:t>Invention</w:t>
      </w:r>
    </w:p>
    <w:p>
      <w:r>
        <w:t>Ongoing. Your Citizens cost 1 less to play.</w:t>
      </w:r>
    </w:p>
    <w:p/>
    <w:p>
      <w:pPr>
        <w:pStyle w:val="Heading2"/>
      </w:pPr>
      <w:r>
        <w:t>Grand Festival (Uncommon)</w:t>
      </w:r>
    </w:p>
    <w:p>
      <w:r>
        <w:t>Cost: 2 Influence</w:t>
      </w:r>
    </w:p>
    <w:p>
      <w:r>
        <w:t>Invention</w:t>
      </w:r>
    </w:p>
    <w:p>
      <w:r>
        <w:t>Ongoing. At end of each turn, gain +1 Influence per Citizen you control.</w:t>
      </w:r>
    </w:p>
    <w:p/>
    <w:p>
      <w:pPr>
        <w:pStyle w:val="Heading2"/>
      </w:pPr>
      <w:r>
        <w:t>Cultural Exchange (Uncommon)</w:t>
      </w:r>
    </w:p>
    <w:p>
      <w:r>
        <w:t>Cost: 2 Knowledge + 1 Influence</w:t>
      </w:r>
    </w:p>
    <w:p>
      <w:r>
        <w:t>Invention</w:t>
      </w:r>
    </w:p>
    <w:p>
      <w:r>
        <w:t>Ongoing. When an opponent plays a Citizen, you may draw 1 card.</w:t>
      </w:r>
    </w:p>
    <w:p/>
    <w:p>
      <w:pPr>
        <w:pStyle w:val="Heading2"/>
      </w:pPr>
      <w:r>
        <w:t>Hall of Inspiration (Uncommon)</w:t>
      </w:r>
    </w:p>
    <w:p>
      <w:r>
        <w:t>Cost: 4 Influence</w:t>
      </w:r>
    </w:p>
    <w:p>
      <w:r>
        <w:t>Wonder</w:t>
      </w:r>
    </w:p>
    <w:p>
      <w:r>
        <w:t>At the start of your turn, target Citizen gets +2 Attack until end of turn.</w:t>
      </w:r>
    </w:p>
    <w:p/>
    <w:p>
      <w:pPr>
        <w:pStyle w:val="Heading2"/>
      </w:pPr>
      <w:r>
        <w:t>Sculpture Garden (Uncommon)</w:t>
      </w:r>
    </w:p>
    <w:p>
      <w:r>
        <w:t>Cost: 2 Influence + 1 Knowledge</w:t>
      </w:r>
    </w:p>
    <w:p>
      <w:r>
        <w:t>Invention</w:t>
      </w:r>
    </w:p>
    <w:p>
      <w:r>
        <w:t>Ongoing. Citizens you control gain +1 Defense.</w:t>
      </w:r>
    </w:p>
    <w:p/>
    <w:p>
      <w:pPr>
        <w:pStyle w:val="Heading2"/>
      </w:pPr>
      <w:r>
        <w:t>Public Stage (Uncommon)</w:t>
      </w:r>
    </w:p>
    <w:p>
      <w:r>
        <w:t>Cost: 2 Influence</w:t>
      </w:r>
    </w:p>
    <w:p>
      <w:r>
        <w:t>Invention</w:t>
      </w:r>
    </w:p>
    <w:p>
      <w:r>
        <w:t>Ongoing. Citizens you play gain +1 Attack until end of turn.</w:t>
      </w:r>
    </w:p>
    <w:p/>
    <w:p>
      <w:pPr>
        <w:pStyle w:val="Heading2"/>
      </w:pPr>
      <w:r>
        <w:t>Folk Traditions (Uncommon)</w:t>
      </w:r>
    </w:p>
    <w:p>
      <w:r>
        <w:t>Cost: 1 Knowledge + 1 Influence</w:t>
      </w:r>
    </w:p>
    <w:p>
      <w:r>
        <w:t>Event</w:t>
      </w:r>
    </w:p>
    <w:p>
      <w:r>
        <w:t>Target Citizen gains +1 Attack and +1 Defense until end of turn.</w:t>
      </w:r>
    </w:p>
    <w:p/>
    <w:p>
      <w:pPr>
        <w:pStyle w:val="Heading2"/>
      </w:pPr>
      <w:r>
        <w:t>Community Hall (Uncommon)</w:t>
      </w:r>
    </w:p>
    <w:p>
      <w:r>
        <w:t>Cost: 3 Influence</w:t>
      </w:r>
    </w:p>
    <w:p>
      <w:r>
        <w:t>Wonder</w:t>
      </w:r>
    </w:p>
    <w:p>
      <w:r>
        <w:t>Ongoing. At the start of each turn, gain +1 IP if you control 3+ Citizens.</w:t>
      </w:r>
    </w:p>
    <w:p/>
    <w:p>
      <w:pPr>
        <w:pStyle w:val="Heading2"/>
      </w:pPr>
      <w:r>
        <w:t>Grand Maestro (Rare)</w:t>
      </w:r>
    </w:p>
    <w:p>
      <w:r>
        <w:t>Cost: 3 Influence + 2 Knowledge</w:t>
      </w:r>
    </w:p>
    <w:p>
      <w:r>
        <w:t>Citizen – Artist</w:t>
      </w:r>
    </w:p>
    <w:p>
      <w:r>
        <w:t>3/4. All your Citizens get +1 Attack and +1 Defense.</w:t>
      </w:r>
    </w:p>
    <w:p/>
    <w:p>
      <w:pPr>
        <w:pStyle w:val="Heading2"/>
      </w:pPr>
      <w:r>
        <w:t>Masterpiece Gallery (Rare)</w:t>
      </w:r>
    </w:p>
    <w:p>
      <w:r>
        <w:t>Cost: 4 Influence</w:t>
      </w:r>
    </w:p>
    <w:p>
      <w:r>
        <w:t>Wonder</w:t>
      </w:r>
    </w:p>
    <w:p>
      <w:r>
        <w:t>Ongoing. Whenever you draw a card, gain +1 Influence.</w:t>
      </w:r>
    </w:p>
    <w:p/>
    <w:p>
      <w:pPr>
        <w:pStyle w:val="Heading2"/>
      </w:pPr>
      <w:r>
        <w:t>Conservatory of Arts (Rare)</w:t>
      </w:r>
    </w:p>
    <w:p>
      <w:r>
        <w:t>Cost: 3 Influence + 1 Knowledge</w:t>
      </w:r>
    </w:p>
    <w:p>
      <w:r>
        <w:t>Wonder</w:t>
      </w:r>
    </w:p>
    <w:p>
      <w:r>
        <w:t>Ongoing. Whenever you gain Influence, create a 1/1 Citizen token.</w:t>
      </w:r>
    </w:p>
    <w:p/>
    <w:p>
      <w:pPr>
        <w:pStyle w:val="Heading2"/>
      </w:pPr>
      <w:r>
        <w:t>Harmony Monument (Rare)</w:t>
      </w:r>
    </w:p>
    <w:p>
      <w:r>
        <w:t>Cost: 5 Influence</w:t>
      </w:r>
    </w:p>
    <w:p>
      <w:r>
        <w:t>Wonder</w:t>
      </w:r>
    </w:p>
    <w:p>
      <w:r>
        <w:t>Ongoing. Citizens you control cannot be reduced below 1 Defense.</w:t>
      </w:r>
    </w:p>
    <w:p/>
    <w:p>
      <w:pPr>
        <w:pStyle w:val="Heading2"/>
      </w:pPr>
      <w:r>
        <w:t>Museum of Civilization (Mythic)</w:t>
      </w:r>
    </w:p>
    <w:p>
      <w:r>
        <w:t>Cost: 5 Influence + 1 Knowledge</w:t>
      </w:r>
    </w:p>
    <w:p>
      <w:r>
        <w:t>Wonder</w:t>
      </w:r>
    </w:p>
    <w:p>
      <w:r>
        <w:t>Whenever you gain Influence, place that many tokens here. If this has 15 or more, you win the game.</w:t>
      </w:r>
    </w:p>
    <w:p>
      <w:pPr>
        <w:pStyle w:val="IntenseQuote"/>
      </w:pPr>
      <w:r>
        <w:t>Flavor: “When the legacy of culture endures, the people are immortal.”</w:t>
      </w:r>
    </w:p>
    <w:p/>
    <w:p>
      <w:r>
        <w:br w:type="page"/>
      </w:r>
    </w:p>
    <w:p>
      <w:pPr>
        <w:pStyle w:val="Heading1"/>
      </w:pPr>
      <w:r>
        <w:t>Faction: Leaders</w:t>
      </w:r>
    </w:p>
    <w:p>
      <w:pPr>
        <w:pStyle w:val="Heading2"/>
      </w:pPr>
      <w:r>
        <w:t>Ambitious Diplomat (Common)</w:t>
      </w:r>
    </w:p>
    <w:p>
      <w:r>
        <w:t>Cost: 1 Influence</w:t>
      </w:r>
    </w:p>
    <w:p>
      <w:r>
        <w:t>Citizen – Leader</w:t>
      </w:r>
    </w:p>
    <w:p>
      <w:r>
        <w:t>1/1. At the end of your turn, you may pay 1 IP to draw 1 card.</w:t>
      </w:r>
    </w:p>
    <w:p/>
    <w:p>
      <w:pPr>
        <w:pStyle w:val="Heading2"/>
      </w:pPr>
      <w:r>
        <w:t>Policy Advisor (Common)</w:t>
      </w:r>
    </w:p>
    <w:p>
      <w:r>
        <w:t>Cost: 1 Influence + 1 Knowledge</w:t>
      </w:r>
    </w:p>
    <w:p>
      <w:r>
        <w:t>Citizen – Leader</w:t>
      </w:r>
    </w:p>
    <w:p>
      <w:r>
        <w:t>1/2. On play, search your deck for a Territory and put it into your hand.</w:t>
      </w:r>
    </w:p>
    <w:p/>
    <w:p>
      <w:pPr>
        <w:pStyle w:val="Heading2"/>
      </w:pPr>
      <w:r>
        <w:t>Council of Elders (Common)</w:t>
      </w:r>
    </w:p>
    <w:p>
      <w:r>
        <w:t>Cost: 1 Knowledge + 1 Influence</w:t>
      </w:r>
    </w:p>
    <w:p>
      <w:r>
        <w:t>Citizen – Leader</w:t>
      </w:r>
    </w:p>
    <w:p>
      <w:r>
        <w:t>1/3. Each time you play an Event, gain +1 IP.</w:t>
      </w:r>
    </w:p>
    <w:p/>
    <w:p>
      <w:pPr>
        <w:pStyle w:val="Heading2"/>
      </w:pPr>
      <w:r>
        <w:t>Charismatic Ruler (Common)</w:t>
      </w:r>
    </w:p>
    <w:p>
      <w:r>
        <w:t>Cost: 2 Influence</w:t>
      </w:r>
    </w:p>
    <w:p>
      <w:r>
        <w:t>Citizen – Leader</w:t>
      </w:r>
    </w:p>
    <w:p>
      <w:r>
        <w:t>2/2. On play, gain control of an enemy Citizen with Attack ≤ 2 until end of turn.</w:t>
      </w:r>
    </w:p>
    <w:p/>
    <w:p>
      <w:pPr>
        <w:pStyle w:val="Heading2"/>
      </w:pPr>
      <w:r>
        <w:t>Political Strategist (Common)</w:t>
      </w:r>
    </w:p>
    <w:p>
      <w:r>
        <w:t>Cost: 2 Knowledge + 1 Influence</w:t>
      </w:r>
    </w:p>
    <w:p>
      <w:r>
        <w:t>Citizen – Leader</w:t>
      </w:r>
    </w:p>
    <w:p>
      <w:r>
        <w:t>2/2. Once per turn, you may redirect an attack from yourself to another Citizen you control.</w:t>
      </w:r>
    </w:p>
    <w:p/>
    <w:p>
      <w:pPr>
        <w:pStyle w:val="Heading2"/>
      </w:pPr>
      <w:r>
        <w:t>Standing Guards (Common)</w:t>
      </w:r>
    </w:p>
    <w:p>
      <w:r>
        <w:t>Cost: 2 Influence</w:t>
      </w:r>
    </w:p>
    <w:p>
      <w:r>
        <w:t>Citizen – Leader</w:t>
      </w:r>
    </w:p>
    <w:p>
      <w:r>
        <w:t>2/3. Basic defender.</w:t>
      </w:r>
    </w:p>
    <w:p/>
    <w:p>
      <w:pPr>
        <w:pStyle w:val="Heading2"/>
      </w:pPr>
      <w:r>
        <w:t>Diplomatic Message (Common)</w:t>
      </w:r>
    </w:p>
    <w:p>
      <w:r>
        <w:t>Cost: 1 Influence</w:t>
      </w:r>
    </w:p>
    <w:p>
      <w:r>
        <w:t>Event</w:t>
      </w:r>
    </w:p>
    <w:p>
      <w:r>
        <w:t>Target opponent reveals their hand. Choose one card. That player discards it.</w:t>
      </w:r>
    </w:p>
    <w:p/>
    <w:p>
      <w:pPr>
        <w:pStyle w:val="Heading2"/>
      </w:pPr>
      <w:r>
        <w:t>Basic Edict (Common)</w:t>
      </w:r>
    </w:p>
    <w:p>
      <w:r>
        <w:t>Cost: 2 Influence</w:t>
      </w:r>
    </w:p>
    <w:p>
      <w:r>
        <w:t>Event</w:t>
      </w:r>
    </w:p>
    <w:p>
      <w:r>
        <w:t>Opponent loses 2 Influence.</w:t>
      </w:r>
    </w:p>
    <w:p/>
    <w:p>
      <w:pPr>
        <w:pStyle w:val="Heading2"/>
      </w:pPr>
      <w:r>
        <w:t>Vote of No Confidence (Common)</w:t>
      </w:r>
    </w:p>
    <w:p>
      <w:r>
        <w:t>Cost: 3 Influence + 1 Knowledge</w:t>
      </w:r>
    </w:p>
    <w:p>
      <w:r>
        <w:t>Event</w:t>
      </w:r>
    </w:p>
    <w:p>
      <w:r>
        <w:t>Choose one Citizen. Until end of turn, it cannot attack, defend, or use abilities. Draw 1 card.</w:t>
      </w:r>
    </w:p>
    <w:p/>
    <w:p>
      <w:pPr>
        <w:pStyle w:val="Heading2"/>
      </w:pPr>
      <w:r>
        <w:t>Forced Resignation (Common)</w:t>
      </w:r>
    </w:p>
    <w:p>
      <w:r>
        <w:t>Cost: 2 Influence</w:t>
      </w:r>
    </w:p>
    <w:p>
      <w:r>
        <w:t>Event</w:t>
      </w:r>
    </w:p>
    <w:p>
      <w:r>
        <w:t>Remove one opposing Citizen from play. That Citizen’s controller gains +1 IP.</w:t>
      </w:r>
    </w:p>
    <w:p/>
    <w:p>
      <w:pPr>
        <w:pStyle w:val="Heading2"/>
      </w:pPr>
      <w:r>
        <w:t>Strategic Alliance (Uncommon)</w:t>
      </w:r>
    </w:p>
    <w:p>
      <w:r>
        <w:t>Cost: 2 Influence</w:t>
      </w:r>
    </w:p>
    <w:p>
      <w:r>
        <w:t>Invention</w:t>
      </w:r>
    </w:p>
    <w:p>
      <w:r>
        <w:t>Ongoing. When you play a Citizen, gain +1 IP.</w:t>
      </w:r>
    </w:p>
    <w:p/>
    <w:p>
      <w:pPr>
        <w:pStyle w:val="Heading2"/>
      </w:pPr>
      <w:r>
        <w:t>Propaganda Network (Uncommon)</w:t>
      </w:r>
    </w:p>
    <w:p>
      <w:r>
        <w:t>Cost: 2 Influence + 1 Knowledge</w:t>
      </w:r>
    </w:p>
    <w:p>
      <w:r>
        <w:t>Invention</w:t>
      </w:r>
    </w:p>
    <w:p>
      <w:r>
        <w:t>Ongoing. At the start of your turn, each opponent loses 1 IP, you gain 1 IP.</w:t>
      </w:r>
    </w:p>
    <w:p/>
    <w:p>
      <w:pPr>
        <w:pStyle w:val="Heading2"/>
      </w:pPr>
      <w:r>
        <w:t>Tax System (Uncommon)</w:t>
      </w:r>
    </w:p>
    <w:p>
      <w:r>
        <w:t>Cost: 2 Influence</w:t>
      </w:r>
    </w:p>
    <w:p>
      <w:r>
        <w:t>Invention</w:t>
      </w:r>
    </w:p>
    <w:p>
      <w:r>
        <w:t>Ongoing. Opponents must pay +1 Influence to play Citizens.</w:t>
      </w:r>
    </w:p>
    <w:p/>
    <w:p>
      <w:pPr>
        <w:pStyle w:val="Heading2"/>
      </w:pPr>
      <w:r>
        <w:t>Court of Law (Uncommon)</w:t>
      </w:r>
    </w:p>
    <w:p>
      <w:r>
        <w:t>Cost: 2 Influence + 1 Knowledge</w:t>
      </w:r>
    </w:p>
    <w:p>
      <w:r>
        <w:t>Invention</w:t>
      </w:r>
    </w:p>
    <w:p>
      <w:r>
        <w:t>Ongoing. Once per turn, you may pay 1 IP to reduce one opposing Citizen’s Defense to 0 until end of turn.</w:t>
      </w:r>
    </w:p>
    <w:p/>
    <w:p>
      <w:pPr>
        <w:pStyle w:val="Heading2"/>
      </w:pPr>
      <w:r>
        <w:t>Power Grab (Uncommon)</w:t>
      </w:r>
    </w:p>
    <w:p>
      <w:r>
        <w:t>Cost: 1 Influence + 1 Knowledge</w:t>
      </w:r>
    </w:p>
    <w:p>
      <w:r>
        <w:t>Event</w:t>
      </w:r>
    </w:p>
    <w:p>
      <w:r>
        <w:t>Opponent loses 3 IP, you gain 3 IP.</w:t>
      </w:r>
    </w:p>
    <w:p/>
    <w:p>
      <w:pPr>
        <w:pStyle w:val="Heading2"/>
      </w:pPr>
      <w:r>
        <w:t>Political Maneuver (Uncommon)</w:t>
      </w:r>
    </w:p>
    <w:p>
      <w:r>
        <w:t>Cost: 2 Influence</w:t>
      </w:r>
    </w:p>
    <w:p>
      <w:r>
        <w:t>Event</w:t>
      </w:r>
    </w:p>
    <w:p>
      <w:r>
        <w:t>Choose one: draw 2 cards; or opponent discards 2 cards.</w:t>
      </w:r>
    </w:p>
    <w:p/>
    <w:p>
      <w:pPr>
        <w:pStyle w:val="Heading2"/>
      </w:pPr>
      <w:r>
        <w:t>Secret Treaty (Uncommon)</w:t>
      </w:r>
    </w:p>
    <w:p>
      <w:r>
        <w:t>Cost: 2 Influence + 1 Knowledge</w:t>
      </w:r>
    </w:p>
    <w:p>
      <w:r>
        <w:t>Event</w:t>
      </w:r>
    </w:p>
    <w:p>
      <w:r>
        <w:t>Search your deck for any Wonder and put it into your hand.</w:t>
      </w:r>
    </w:p>
    <w:p/>
    <w:p>
      <w:pPr>
        <w:pStyle w:val="Heading2"/>
      </w:pPr>
      <w:r>
        <w:t>Council Chambers (Uncommon)</w:t>
      </w:r>
    </w:p>
    <w:p>
      <w:r>
        <w:t>Cost: 3 Influence</w:t>
      </w:r>
    </w:p>
    <w:p>
      <w:r>
        <w:t>Wonder</w:t>
      </w:r>
    </w:p>
    <w:p>
      <w:r>
        <w:t>Ongoing. At the start of your turn, draw 1 card, then discard 1.</w:t>
      </w:r>
    </w:p>
    <w:p/>
    <w:p>
      <w:pPr>
        <w:pStyle w:val="Heading2"/>
      </w:pPr>
      <w:r>
        <w:t>Cunning Negotiator (Uncommon)</w:t>
      </w:r>
    </w:p>
    <w:p>
      <w:r>
        <w:t>Cost: 2 Influence</w:t>
      </w:r>
    </w:p>
    <w:p>
      <w:r>
        <w:t>Citizen – Leader</w:t>
      </w:r>
    </w:p>
    <w:p>
      <w:r>
        <w:t>2/2. On play, target opponent discards 1 card.</w:t>
      </w:r>
    </w:p>
    <w:p/>
    <w:p>
      <w:pPr>
        <w:pStyle w:val="Heading2"/>
      </w:pPr>
      <w:r>
        <w:t>Influence Broker (Uncommon)</w:t>
      </w:r>
    </w:p>
    <w:p>
      <w:r>
        <w:t>Cost: 3 Influence</w:t>
      </w:r>
    </w:p>
    <w:p>
      <w:r>
        <w:t>Citizen – Leader</w:t>
      </w:r>
    </w:p>
    <w:p>
      <w:r>
        <w:t>2/3. At the end of each turn, gain +1 IP if an opponent lost IP this turn.</w:t>
      </w:r>
    </w:p>
    <w:p/>
    <w:p>
      <w:pPr>
        <w:pStyle w:val="Heading2"/>
      </w:pPr>
      <w:r>
        <w:t>Great Statesman (Rare)</w:t>
      </w:r>
    </w:p>
    <w:p>
      <w:r>
        <w:t>Cost: 3 Influence + 2 Knowledge</w:t>
      </w:r>
    </w:p>
    <w:p>
      <w:r>
        <w:t>Citizen – Leader</w:t>
      </w:r>
    </w:p>
    <w:p>
      <w:r>
        <w:t>3/4. At the start of your turn, choose: gain +2 IP or target opponent loses 2 IP.</w:t>
      </w:r>
    </w:p>
    <w:p/>
    <w:p>
      <w:pPr>
        <w:pStyle w:val="Heading2"/>
      </w:pPr>
      <w:r>
        <w:t>Legacy of Law (Rare)</w:t>
      </w:r>
    </w:p>
    <w:p>
      <w:r>
        <w:t>Cost: 3 Influence + 1 Knowledge</w:t>
      </w:r>
    </w:p>
    <w:p>
      <w:r>
        <w:t>Wonder</w:t>
      </w:r>
    </w:p>
    <w:p>
      <w:r>
        <w:t>Ongoing. At the end of your turn, if an opponent played more cards than you this turn, they lose 2 IP.</w:t>
      </w:r>
    </w:p>
    <w:p/>
    <w:p>
      <w:pPr>
        <w:pStyle w:val="Heading2"/>
      </w:pPr>
      <w:r>
        <w:t>Imperial Seal (Rare)</w:t>
      </w:r>
    </w:p>
    <w:p>
      <w:r>
        <w:t>Cost: 4 Influence</w:t>
      </w:r>
    </w:p>
    <w:p>
      <w:r>
        <w:t>Wonder</w:t>
      </w:r>
    </w:p>
    <w:p>
      <w:r>
        <w:t>Ongoing. At the start of your turn, you may look at an opponent’s hand and choose 1 card for them to discard.</w:t>
      </w:r>
    </w:p>
    <w:p/>
    <w:p>
      <w:pPr>
        <w:pStyle w:val="Heading2"/>
      </w:pPr>
      <w:r>
        <w:t>Senate Chamber (Rare) (Rare)</w:t>
      </w:r>
    </w:p>
    <w:p>
      <w:r>
        <w:t>Cost: 4 Influence + 2 Knowledge</w:t>
      </w:r>
    </w:p>
    <w:p>
      <w:r>
        <w:t>Wonder</w:t>
      </w:r>
    </w:p>
    <w:p>
      <w:r>
        <w:t>At the end of your turn, target opponent discards 1 card.</w:t>
      </w:r>
    </w:p>
    <w:p/>
    <w:p>
      <w:pPr>
        <w:pStyle w:val="Heading2"/>
      </w:pPr>
      <w:r>
        <w:t>Senate Chamber (Mythic) (Mythic)</w:t>
      </w:r>
    </w:p>
    <w:p>
      <w:r>
        <w:t>Cost: 4 Influence + 2 Knowledge</w:t>
      </w:r>
    </w:p>
    <w:p>
      <w:r>
        <w:t>Wonder</w:t>
      </w:r>
    </w:p>
    <w:p>
      <w:r>
        <w:t>At the end of your turn, target opponent discards 1 card. Once per turn, you may pay 2 Influence: Opponent loses 2 IP.</w:t>
      </w:r>
    </w:p>
    <w:p>
      <w:pPr>
        <w:pStyle w:val="IntenseQuote"/>
      </w:pPr>
      <w:r>
        <w:t>Flavor: “Every empire is ruled not by armies, but by votes.”</w:t>
      </w:r>
    </w:p>
    <w:p/>
    <w:p>
      <w:r>
        <w:br w:type="page"/>
      </w:r>
    </w:p>
    <w:p>
      <w:pPr>
        <w:pStyle w:val="Heading1"/>
      </w:pPr>
      <w:r>
        <w:t>Faction: Neutrals</w:t>
      </w:r>
    </w:p>
    <w:p>
      <w:pPr>
        <w:pStyle w:val="Heading2"/>
      </w:pPr>
      <w:r>
        <w:t>Basic Knowledge Source (Common)</w:t>
      </w:r>
    </w:p>
    <w:p>
      <w:r>
        <w:t>No cost</w:t>
      </w:r>
    </w:p>
    <w:p>
      <w:r>
        <w:t>Territory</w:t>
      </w:r>
    </w:p>
    <w:p>
      <w:r>
        <w:t>Generates 1 Knowledge when tapped.</w:t>
      </w:r>
    </w:p>
    <w:p/>
    <w:p>
      <w:pPr>
        <w:pStyle w:val="Heading2"/>
      </w:pPr>
      <w:r>
        <w:t>Basic Materials Source (Common)</w:t>
      </w:r>
    </w:p>
    <w:p>
      <w:r>
        <w:t>No cost</w:t>
      </w:r>
    </w:p>
    <w:p>
      <w:r>
        <w:t>Territory</w:t>
      </w:r>
    </w:p>
    <w:p>
      <w:r>
        <w:t>Generates 1 Materials when tapped.</w:t>
      </w:r>
    </w:p>
    <w:p/>
    <w:p>
      <w:pPr>
        <w:pStyle w:val="Heading2"/>
      </w:pPr>
      <w:r>
        <w:t>Basic Influence Source (Common)</w:t>
      </w:r>
    </w:p>
    <w:p>
      <w:r>
        <w:t>No cost</w:t>
      </w:r>
    </w:p>
    <w:p>
      <w:r>
        <w:t>Territory</w:t>
      </w:r>
    </w:p>
    <w:p>
      <w:r>
        <w:t>Generates 1 Influence when tapped.</w:t>
      </w:r>
    </w:p>
    <w:p/>
    <w:p>
      <w:pPr>
        <w:pStyle w:val="Heading2"/>
      </w:pPr>
      <w:r>
        <w:t>Trading Post (Uncommon)</w:t>
      </w:r>
    </w:p>
    <w:p>
      <w:r>
        <w:t>No cost</w:t>
      </w:r>
    </w:p>
    <w:p>
      <w:r>
        <w:t>Territory</w:t>
      </w:r>
    </w:p>
    <w:p>
      <w:r>
        <w:t>Generates any resource. When tapped, you lose 1 IP.</w:t>
      </w:r>
    </w:p>
    <w:p/>
    <w:p>
      <w:pPr>
        <w:pStyle w:val="Heading2"/>
      </w:pPr>
      <w:r>
        <w:t>Merchant Outpost (Uncommon)</w:t>
      </w:r>
    </w:p>
    <w:p>
      <w:r>
        <w:t>No cost</w:t>
      </w:r>
    </w:p>
    <w:p>
      <w:r>
        <w:t>Territory</w:t>
      </w:r>
    </w:p>
    <w:p>
      <w:r>
        <w:t>Generates any 2 of different resources. Can only be used once every 2 turns.</w:t>
      </w:r>
    </w:p>
    <w:p/>
    <w:p>
      <w:pPr>
        <w:pStyle w:val="Heading2"/>
      </w:pPr>
      <w:r>
        <w:t>Capital City (Rare)</w:t>
      </w:r>
    </w:p>
    <w:p>
      <w:r>
        <w:t>No cost</w:t>
      </w:r>
    </w:p>
    <w:p>
      <w:r>
        <w:t>Territory</w:t>
      </w:r>
    </w:p>
    <w:p>
      <w:r>
        <w:t>Generates any resource. If you control 5 or more Territories, gain +1 IP each turn.</w:t>
      </w:r>
    </w:p>
    <w:p/>
    <w:p>
      <w:pPr>
        <w:pStyle w:val="Heading2"/>
      </w:pPr>
      <w:r>
        <w:t>Commoner (Common)</w:t>
      </w:r>
    </w:p>
    <w:p>
      <w:r>
        <w:t>Cost: 1 any</w:t>
      </w:r>
    </w:p>
    <w:p>
      <w:r>
        <w:t>Citizen – Neutral</w:t>
      </w:r>
    </w:p>
    <w:p>
      <w:r>
        <w:t>1/1. Basic unit.</w:t>
      </w:r>
    </w:p>
    <w:p/>
    <w:p>
      <w:pPr>
        <w:pStyle w:val="Heading2"/>
      </w:pPr>
      <w:r>
        <w:t>Laborer (Common)</w:t>
      </w:r>
    </w:p>
    <w:p>
      <w:r>
        <w:t>Cost: 1 Materials</w:t>
      </w:r>
    </w:p>
    <w:p>
      <w:r>
        <w:t>Citizen – Neutral</w:t>
      </w:r>
    </w:p>
    <w:p>
      <w:r>
        <w:t>2/1. Simple attacker.</w:t>
      </w:r>
    </w:p>
    <w:p/>
    <w:p>
      <w:pPr>
        <w:pStyle w:val="Heading2"/>
      </w:pPr>
      <w:r>
        <w:t>Guard (Common)</w:t>
      </w:r>
    </w:p>
    <w:p>
      <w:r>
        <w:t>Cost: 2 any</w:t>
      </w:r>
    </w:p>
    <w:p>
      <w:r>
        <w:t>Citizen – Neutral</w:t>
      </w:r>
    </w:p>
    <w:p>
      <w:r>
        <w:t>2/2. Basic defender.</w:t>
      </w:r>
    </w:p>
    <w:p/>
    <w:p>
      <w:pPr>
        <w:pStyle w:val="Heading2"/>
      </w:pPr>
      <w:r>
        <w:t>Merchant (Common)</w:t>
      </w:r>
    </w:p>
    <w:p>
      <w:r>
        <w:t>Cost: 1 Materials</w:t>
      </w:r>
    </w:p>
    <w:p>
      <w:r>
        <w:t>Citizen – Neutral</w:t>
      </w:r>
    </w:p>
    <w:p>
      <w:r>
        <w:t>1/2. On play, gain +1 Influence.</w:t>
      </w:r>
    </w:p>
    <w:p/>
    <w:p>
      <w:pPr>
        <w:pStyle w:val="Heading2"/>
      </w:pPr>
      <w:r>
        <w:t>Scholar’s Apprentice (Common)</w:t>
      </w:r>
    </w:p>
    <w:p>
      <w:r>
        <w:t>Cost: 1 Knowledge</w:t>
      </w:r>
    </w:p>
    <w:p>
      <w:r>
        <w:t>Citizen – Neutral</w:t>
      </w:r>
    </w:p>
    <w:p>
      <w:r>
        <w:t>1/3. On play, draw 1 card.</w:t>
      </w:r>
    </w:p>
    <w:p/>
    <w:p>
      <w:pPr>
        <w:pStyle w:val="Heading2"/>
      </w:pPr>
      <w:r>
        <w:t>Traveling Entertainer (Common)</w:t>
      </w:r>
    </w:p>
    <w:p>
      <w:r>
        <w:t>Cost: 1 Influence</w:t>
      </w:r>
    </w:p>
    <w:p>
      <w:r>
        <w:t>Citizen – Neutral</w:t>
      </w:r>
    </w:p>
    <w:p>
      <w:r>
        <w:t>1/1. On play, draw 1, then discard 1.</w:t>
      </w:r>
    </w:p>
    <w:p/>
    <w:p>
      <w:pPr>
        <w:pStyle w:val="Heading2"/>
      </w:pPr>
      <w:r>
        <w:t>Citizen Militia (Common)</w:t>
      </w:r>
    </w:p>
    <w:p>
      <w:r>
        <w:t>Cost: 2 Influence</w:t>
      </w:r>
    </w:p>
    <w:p>
      <w:r>
        <w:t>Citizen – Neutral</w:t>
      </w:r>
    </w:p>
    <w:p>
      <w:r>
        <w:t>2/3. Basic soldier.</w:t>
      </w:r>
    </w:p>
    <w:p/>
    <w:p>
      <w:pPr>
        <w:pStyle w:val="Heading2"/>
      </w:pPr>
      <w:r>
        <w:t>Veteran Soldier (Common)</w:t>
      </w:r>
    </w:p>
    <w:p>
      <w:r>
        <w:t>Cost: 2 Materials + 1 Influence</w:t>
      </w:r>
    </w:p>
    <w:p>
      <w:r>
        <w:t>Citizen – Neutral</w:t>
      </w:r>
    </w:p>
    <w:p>
      <w:r>
        <w:t>3/2. Aggressive fighter.</w:t>
      </w:r>
    </w:p>
    <w:p/>
    <w:p>
      <w:pPr>
        <w:pStyle w:val="Heading2"/>
      </w:pPr>
      <w:r>
        <w:t>Wandering Sage (Uncommon)</w:t>
      </w:r>
    </w:p>
    <w:p>
      <w:r>
        <w:t>Cost: 2 Knowledge</w:t>
      </w:r>
    </w:p>
    <w:p>
      <w:r>
        <w:t>Citizen – Neutral</w:t>
      </w:r>
    </w:p>
    <w:p>
      <w:r>
        <w:t>2/2. Once per turn, you may look at the top card of your deck and rearrange it.</w:t>
      </w:r>
    </w:p>
    <w:p/>
    <w:p>
      <w:pPr>
        <w:pStyle w:val="Heading2"/>
      </w:pPr>
      <w:r>
        <w:t>Envoy of the People (Uncommon)</w:t>
      </w:r>
    </w:p>
    <w:p>
      <w:r>
        <w:t>Cost: 2 Influence</w:t>
      </w:r>
    </w:p>
    <w:p>
      <w:r>
        <w:t>Citizen – Neutral</w:t>
      </w:r>
    </w:p>
    <w:p>
      <w:r>
        <w:t>1/3. On play, each player gains +1 IP.</w:t>
      </w:r>
    </w:p>
    <w:p/>
    <w:p>
      <w:pPr>
        <w:pStyle w:val="Heading2"/>
      </w:pPr>
      <w:r>
        <w:t>Caravan Guard (Uncommon)</w:t>
      </w:r>
    </w:p>
    <w:p>
      <w:r>
        <w:t>Cost: 3 Materials</w:t>
      </w:r>
    </w:p>
    <w:p>
      <w:r>
        <w:t>Citizen – Neutral</w:t>
      </w:r>
    </w:p>
    <w:p>
      <w:r>
        <w:t>3/3. When blocking, it gains +1 Defense.</w:t>
      </w:r>
    </w:p>
    <w:p/>
    <w:p>
      <w:pPr>
        <w:pStyle w:val="Heading2"/>
      </w:pPr>
      <w:r>
        <w:t>Skilled Artisan (Uncommon)</w:t>
      </w:r>
    </w:p>
    <w:p>
      <w:r>
        <w:t>Cost: 2 Knowledge + 1 Materials</w:t>
      </w:r>
    </w:p>
    <w:p>
      <w:r>
        <w:t>Citizen – Neutral</w:t>
      </w:r>
    </w:p>
    <w:p>
      <w:r>
        <w:t>2/2. When played, you may reduce the cost of your next Invention by 1.</w:t>
      </w:r>
    </w:p>
    <w:p/>
    <w:p>
      <w:pPr>
        <w:pStyle w:val="Heading2"/>
      </w:pPr>
      <w:r>
        <w:t>Wandering Hero (Rare)</w:t>
      </w:r>
    </w:p>
    <w:p>
      <w:r>
        <w:t>Cost: 3 any</w:t>
      </w:r>
    </w:p>
    <w:p>
      <w:r>
        <w:t>Citizen – Neutral</w:t>
      </w:r>
    </w:p>
    <w:p>
      <w:r>
        <w:t>3/3. Other Citizens you control get +1 Attack when attacking.</w:t>
      </w:r>
    </w:p>
    <w:p/>
    <w:p>
      <w:pPr>
        <w:pStyle w:val="Heading2"/>
      </w:pPr>
      <w:r>
        <w:t>Legendary Leader’s Guard (Rare)</w:t>
      </w:r>
    </w:p>
    <w:p>
      <w:r>
        <w:t>Cost: 3 Influence</w:t>
      </w:r>
    </w:p>
    <w:p>
      <w:r>
        <w:t>Citizen – Neutral</w:t>
      </w:r>
    </w:p>
    <w:p>
      <w:r>
        <w:t>2/4. While in play, reduce all damage dealt to you by 1.</w:t>
      </w:r>
    </w:p>
    <w:p/>
    <w:p>
      <w:pPr>
        <w:pStyle w:val="Heading2"/>
      </w:pPr>
      <w:r>
        <w:t>Marketplace (Common)</w:t>
      </w:r>
    </w:p>
    <w:p>
      <w:r>
        <w:t>Cost: 1 Influence</w:t>
      </w:r>
    </w:p>
    <w:p>
      <w:r>
        <w:t>Invention – Neutral</w:t>
      </w:r>
    </w:p>
    <w:p>
      <w:r>
        <w:t>Once per turn, you may trade 1 resource type for another.</w:t>
      </w:r>
    </w:p>
    <w:p/>
    <w:p>
      <w:pPr>
        <w:pStyle w:val="Heading2"/>
      </w:pPr>
      <w:r>
        <w:t>Barracks (Common)</w:t>
      </w:r>
    </w:p>
    <w:p>
      <w:r>
        <w:t>Cost: 2 Materials</w:t>
      </w:r>
    </w:p>
    <w:p>
      <w:r>
        <w:t>Invention – Neutral</w:t>
      </w:r>
    </w:p>
    <w:p>
      <w:r>
        <w:t>Ongoing. All your Citizens get +1 Attack when blocking.</w:t>
      </w:r>
    </w:p>
    <w:p/>
    <w:p>
      <w:pPr>
        <w:pStyle w:val="Heading2"/>
      </w:pPr>
      <w:r>
        <w:t>Archives (Common)</w:t>
      </w:r>
    </w:p>
    <w:p>
      <w:r>
        <w:t>Cost: 2 Knowledge</w:t>
      </w:r>
    </w:p>
    <w:p>
      <w:r>
        <w:t>Invention – Neutral</w:t>
      </w:r>
    </w:p>
    <w:p>
      <w:r>
        <w:t>Once per turn, you may draw 1 card, then discard 1.</w:t>
      </w:r>
    </w:p>
    <w:p/>
    <w:p>
      <w:pPr>
        <w:pStyle w:val="Heading2"/>
      </w:pPr>
      <w:r>
        <w:t>Public Well (Common)</w:t>
      </w:r>
    </w:p>
    <w:p>
      <w:r>
        <w:t>Cost: 1 Materials</w:t>
      </w:r>
    </w:p>
    <w:p>
      <w:r>
        <w:t>Invention – Neutral</w:t>
      </w:r>
    </w:p>
    <w:p>
      <w:r>
        <w:t>Ongoing. At the start of each turn, gain +1 Influence.</w:t>
      </w:r>
    </w:p>
    <w:p/>
    <w:p>
      <w:pPr>
        <w:pStyle w:val="Heading2"/>
      </w:pPr>
      <w:r>
        <w:t>Town Forge (Common)</w:t>
      </w:r>
    </w:p>
    <w:p>
      <w:r>
        <w:t>Cost: 2 Materials</w:t>
      </w:r>
    </w:p>
    <w:p>
      <w:r>
        <w:t>Invention – Neutral</w:t>
      </w:r>
    </w:p>
    <w:p>
      <w:r>
        <w:t>Ongoing. Citizens you play cost 1 less.</w:t>
      </w:r>
    </w:p>
    <w:p/>
    <w:p>
      <w:pPr>
        <w:pStyle w:val="Heading2"/>
      </w:pPr>
      <w:r>
        <w:t>Small Shrine (Common)</w:t>
      </w:r>
    </w:p>
    <w:p>
      <w:r>
        <w:t>Cost: 1 Influence</w:t>
      </w:r>
    </w:p>
    <w:p>
      <w:r>
        <w:t>Invention – Neutral</w:t>
      </w:r>
    </w:p>
    <w:p>
      <w:r>
        <w:t>Ongoing. At the start of your turn, gain +1 Knowledge.</w:t>
      </w:r>
    </w:p>
    <w:p/>
    <w:p>
      <w:pPr>
        <w:pStyle w:val="Heading2"/>
      </w:pPr>
      <w:r>
        <w:t>Statue of Unity (Uncommon)</w:t>
      </w:r>
    </w:p>
    <w:p>
      <w:r>
        <w:t>Cost: 4 any</w:t>
      </w:r>
    </w:p>
    <w:p>
      <w:r>
        <w:t>Wonder – Neutral</w:t>
      </w:r>
    </w:p>
    <w:p>
      <w:r>
        <w:t>At the start of your turn, gain +1 IP if you control Citizens from 2+ factions.</w:t>
      </w:r>
    </w:p>
    <w:p/>
    <w:p>
      <w:pPr>
        <w:pStyle w:val="Heading2"/>
      </w:pPr>
      <w:r>
        <w:t>Cultural Square (Uncommon)</w:t>
      </w:r>
    </w:p>
    <w:p>
      <w:r>
        <w:t>Cost: 3 Influence</w:t>
      </w:r>
    </w:p>
    <w:p>
      <w:r>
        <w:t>Wonder – Neutral</w:t>
      </w:r>
    </w:p>
    <w:p>
      <w:r>
        <w:t>At the end of each turn, gain +1 IP if you played an Event that turn.</w:t>
      </w:r>
    </w:p>
    <w:p/>
    <w:p>
      <w:pPr>
        <w:pStyle w:val="Heading2"/>
      </w:pPr>
      <w:r>
        <w:t>Neutral Amphitheater (Uncommon)</w:t>
      </w:r>
    </w:p>
    <w:p>
      <w:r>
        <w:t>Cost: 3 Materials + 1 Influence</w:t>
      </w:r>
    </w:p>
    <w:p>
      <w:r>
        <w:t>Wonder – Neutral</w:t>
      </w:r>
    </w:p>
    <w:p>
      <w:r>
        <w:t>Ongoing. Citizens you control gain +1 Attack.</w:t>
      </w:r>
    </w:p>
    <w:p/>
    <w:p>
      <w:pPr>
        <w:pStyle w:val="Heading2"/>
      </w:pPr>
      <w:r>
        <w:t>Great Library (Rare)</w:t>
      </w:r>
    </w:p>
    <w:p>
      <w:r>
        <w:t>Cost: 5 Knowledge</w:t>
      </w:r>
    </w:p>
    <w:p>
      <w:r>
        <w:t>Wonder – Neutral</w:t>
      </w:r>
    </w:p>
    <w:p>
      <w:r>
        <w:t>At the start of your turn, draw an additional card.</w:t>
      </w:r>
    </w:p>
    <w:p/>
    <w:p>
      <w:pPr>
        <w:pStyle w:val="Heading2"/>
      </w:pPr>
      <w:r>
        <w:t>Rally the People (Common)</w:t>
      </w:r>
    </w:p>
    <w:p>
      <w:r>
        <w:t>Cost: 1 Influence</w:t>
      </w:r>
    </w:p>
    <w:p>
      <w:r>
        <w:t>Event – Neutral</w:t>
      </w:r>
    </w:p>
    <w:p>
      <w:r>
        <w:t>Create a 1/1 Citizen token.</w:t>
      </w:r>
    </w:p>
    <w:p/>
    <w:p>
      <w:pPr>
        <w:pStyle w:val="Heading2"/>
      </w:pPr>
      <w:r>
        <w:t>Defensive Stance (Common)</w:t>
      </w:r>
    </w:p>
    <w:p>
      <w:r>
        <w:t>Cost: 1 Materials</w:t>
      </w:r>
    </w:p>
    <w:p>
      <w:r>
        <w:t>Event – Neutral</w:t>
      </w:r>
    </w:p>
    <w:p>
      <w:r>
        <w:t>Prevent 2 damage to target Citizen.</w:t>
      </w:r>
    </w:p>
    <w:p/>
    <w:p>
      <w:pPr>
        <w:pStyle w:val="Heading2"/>
      </w:pPr>
      <w:r>
        <w:t>Resource Surge (Common)</w:t>
      </w:r>
    </w:p>
    <w:p>
      <w:r>
        <w:t>Cost: 2 Knowledge</w:t>
      </w:r>
    </w:p>
    <w:p>
      <w:r>
        <w:t>Event – Neutral</w:t>
      </w:r>
    </w:p>
    <w:p>
      <w:r>
        <w:t>Gain 2 of any resource.</w:t>
      </w:r>
    </w:p>
    <w:p/>
    <w:p>
      <w:pPr>
        <w:pStyle w:val="Heading2"/>
      </w:pPr>
      <w:r>
        <w:t>Seize Opportunity (Common)</w:t>
      </w:r>
    </w:p>
    <w:p>
      <w:r>
        <w:t>Cost: 2 any</w:t>
      </w:r>
    </w:p>
    <w:p>
      <w:r>
        <w:t>Event – Neutral</w:t>
      </w:r>
    </w:p>
    <w:p>
      <w:r>
        <w:t>Draw 2 cards, then discard 1.</w:t>
      </w:r>
    </w:p>
    <w:p/>
    <w:p>
      <w:pPr>
        <w:pStyle w:val="Heading2"/>
      </w:pPr>
      <w:r>
        <w:t>Minor Skirmish (Common)</w:t>
      </w:r>
    </w:p>
    <w:p>
      <w:r>
        <w:t>Cost: 1 Materials</w:t>
      </w:r>
    </w:p>
    <w:p>
      <w:r>
        <w:t>Event – Neutral</w:t>
      </w:r>
    </w:p>
    <w:p>
      <w:r>
        <w:t>Target Citizen gets +1 Attack and +1 Defense until end of turn.</w:t>
      </w:r>
    </w:p>
    <w:p/>
    <w:p>
      <w:pPr>
        <w:pStyle w:val="Heading2"/>
      </w:pPr>
      <w:r>
        <w:t>Supply Chain (Common)</w:t>
      </w:r>
    </w:p>
    <w:p>
      <w:r>
        <w:t>Cost: 2 Knowledge + 1 Materials</w:t>
      </w:r>
    </w:p>
    <w:p>
      <w:r>
        <w:t>Event – Neutral</w:t>
      </w:r>
    </w:p>
    <w:p>
      <w:r>
        <w:t>Search your deck for 1 Territory and put it into play tapped.</w:t>
      </w:r>
    </w:p>
    <w:p/>
    <w:p>
      <w:pPr>
        <w:pStyle w:val="Heading2"/>
      </w:pPr>
      <w:r>
        <w:t>Coordinated Strike (Uncommon)</w:t>
      </w:r>
    </w:p>
    <w:p>
      <w:r>
        <w:t>Cost: 2 Materials</w:t>
      </w:r>
    </w:p>
    <w:p>
      <w:r>
        <w:t>Event – Neutral</w:t>
      </w:r>
    </w:p>
    <w:p>
      <w:r>
        <w:t>Two target Citizens each gain +2 Attack until end of turn.</w:t>
      </w:r>
    </w:p>
    <w:p/>
    <w:p>
      <w:pPr>
        <w:pStyle w:val="Heading2"/>
      </w:pPr>
      <w:r>
        <w:t>Political Uprising (Uncommon)</w:t>
      </w:r>
    </w:p>
    <w:p>
      <w:r>
        <w:t>Cost: 2 Influence + 1 Knowledge</w:t>
      </w:r>
    </w:p>
    <w:p>
      <w:r>
        <w:t>Event – Neutral</w:t>
      </w:r>
    </w:p>
    <w:p>
      <w:r>
        <w:t>All players lose 2 IP. You gain 2 IP.</w:t>
      </w:r>
    </w:p>
    <w:p/>
    <w:p>
      <w:pPr>
        <w:pStyle w:val="Heading2"/>
      </w:pPr>
      <w:r>
        <w:t>Inspired Resolve (Uncommon)</w:t>
      </w:r>
    </w:p>
    <w:p>
      <w:r>
        <w:t>Cost: 1 Influence + 1 Knowledge</w:t>
      </w:r>
    </w:p>
    <w:p>
      <w:r>
        <w:t>Event – Neutral</w:t>
      </w:r>
    </w:p>
    <w:p>
      <w:r>
        <w:t>Choose one Citizen. It gains +3 Defense until end of turn.</w:t>
      </w:r>
    </w:p>
    <w:p/>
    <w:p>
      <w:pPr>
        <w:pStyle w:val="Heading2"/>
      </w:pPr>
      <w:r>
        <w:t>Civic Uprising (Rare)</w:t>
      </w:r>
    </w:p>
    <w:p>
      <w:r>
        <w:t>Cost: 3 Influence</w:t>
      </w:r>
    </w:p>
    <w:p>
      <w:r>
        <w:t>Event – Neutral</w:t>
      </w:r>
    </w:p>
    <w:p>
      <w:r>
        <w:t>All your Citizens gain +1 Attack until end of turn. Opponent loses 1 IP for each Citizen you control.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